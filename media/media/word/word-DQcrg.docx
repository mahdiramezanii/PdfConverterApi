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</w:t>
      </w:r>
    </w:p>
    <w:p>
      <w:pPr>
        <w:jc w:val="right"/>
      </w:pPr>
      <w:r>
        <w:t>HALIBOYS.COM</w:t>
        <w:br/>
        <w:br/>
        <w:t>NAMP cla ‏اسکربپت‎</w:t>
        <w:br/>
        <w:br/>
        <w:t>WWW.KALIBOYS.COM</w:t>
        <w:br/>
      </w:r>
    </w:p>
    <w:p>
      <w:pPr>
        <w:pStyle w:val="Heading1"/>
        <w:jc w:val="right"/>
      </w:pPr>
      <w:r>
        <w:t>صفحه: 2</w:t>
      </w:r>
    </w:p>
    <w:p>
      <w:pPr>
        <w:jc w:val="right"/>
      </w:pPr>
      <w:r>
        <w:t>معرفی تمامی اسکریپت ‎(cle‏ ابزار ‎NMAP‏</w:t>
        <w:br/>
        <w:br/>
        <w:t>WWW.KALIBOYS.COM</w:t>
        <w:br/>
        <w:br/>
        <w:t>afp-path-vuln</w:t>
        <w:br/>
        <w:br/>
        <w:t>broadcast-avahi-dos</w:t>
        <w:br/>
        <w:br/>
        <w:t>clamav-exec</w:t>
        <w:br/>
        <w:t>distcc-cve2004-2687</w:t>
        <w:br/>
        <w:br/>
        <w:t>dns-update</w:t>
        <w:br/>
        <w:t>firewall-bypass</w:t>
        <w:br/>
        <w:br/>
        <w:t>ftp-libopie</w:t>
        <w:br/>
        <w:br/>
        <w:t>ftp-proftpd-backdoor</w:t>
        <w:br/>
        <w:br/>
        <w:t>ftp-vsftpd-backdoor</w:t>
        <w:br/>
        <w:br/>
        <w:t>ftp-vuln-cve2010-4221</w:t>
        <w:br/>
        <w:br/>
        <w:t>-CVE-2010-0533 «Mac OS X AFP (65555 pls ‏شناسایی آسیب‌پذیری پیمایش‎</w:t>
        <w:br/>
        <w:br/>
        <w:t>جستجو ‎Gly‏ پیدا کردن میزبان ها در شبکه ی محلی با استفاده از پروتکل ‎BES‏ سرویس ‎DNS‏ و</w:t>
        <w:br/>
        <w:t>ارسال یک بسته ی ‎NULL UDP‏ به هر میزبان برای آزمایش در صورتی که بسته ی انکار سرویس</w:t>
        <w:br/>
        <w:t>‎Avahi NULL UDP‏ آسیب پذیرباشد(07۳-2011-1002)).</w:t>
        <w:br/>
        <w:br/>
        <w:t>استفاده از سرورهای آسیب پذیر ‎cl» ClamAV‏ اجرای دستور ‎Clamav‏ نامعتبر است.</w:t>
        <w:br/>
        <w:br/>
        <w:t>شناسایی و استفاده از یک آسیب پذیری ‎oF‏ از ‎oly‏ دور در ‎daemon compiled distcc‏ این آسیب</w:t>
        <w:br/>
        <w:t>پذیری در سال ۲۰۰۲ منتشر ‎ad‏ اما هنوز هم در اجرای کنونی به ‎elo‏ پیکربندی نادرست سرویس</w:t>
        <w:br/>
        <w:t>وجود دارد.</w:t>
        <w:br/>
        <w:br/>
        <w:t>تلاش برای به روز رسانی ‎DNS‏ پویا بدون احراز هوبت.</w:t>
        <w:br/>
        <w:br/>
        <w:t>شناسایی آسیب پذیری در ‎netfilter‏ و ‎So‏ فایروال ها که از برنامه های کمکی برای پورت های باز</w:t>
        <w:br/>
        <w:t>پویا برای پروتکل ‎ole‏ مانند ‎Sip ftp‏ استفاده می‌کنند.</w:t>
        <w:br/>
        <w:br/>
        <w:t>بررسی اینکه ‎FTPd‏ متمایل ‎a,‏ ۷۳-2010-1938)(سرریز پشته جدا از یک 0۳|۴)» آسیب پذیری</w:t>
        <w:br/>
        <w:t>‎cul‏ که توسط ‎Maksymilian Arciemowicz‏ و ‎Adam "pi3" Zabrocki‏ شناسایی شده</w:t>
        <w:br/>
        <w:t>است. برای راهنمایی ‎https://nmap.org/t/fbsd-sa-opie‏ رامشاهده کنید. توصیه می‌شود که اگر</w:t>
        <w:br/>
        <w:br/>
        <w:t>بر ضد میزبان آسیب‌پذیر ‎og Lol‏ این ‎FTP cay Sal‏ را تخریب خواهد کرد.</w:t>
        <w:br/>
        <w:br/>
        <w:t>معیارهایی برای وجوددرب پشتی 1.3.360 ‎ProOFTPD‏ به عنوان 69562 ‎OSVDB-ID‏ گزارش شده</w:t>
        <w:br/>
        <w:t>است. این اسکریپت به‌طور پیش فرض اقداماتی را برای به کارگیری درب‌پشتی از فرمان 0[ بی-</w:t>
        <w:br/>
        <w:t>خطراستفاده می کند. اما می تواند با آرگومان‌های اسکریپت ‎pwsiftp-proftpd-backdoor.cmd‏</w:t>
        <w:br/>
        <w:t>‏کند.</w:t>
        <w:br/>
        <w:br/>
        <w:t>معیارهایی برای وجود درب‌پشتی 2.3.4 ‎vSFTPd‏ در 2011-07-04 گزارش شده است-07۳))</w:t>
        <w:br/>
        <w:t>(2011-2523. این اسکریپت به‌طور پیش فرض اقداماتی را برای به کارگیری مخفیانه از فرمان 10</w:t>
        <w:br/>
        <w:t>بی‌خطراستفاده می ‎eS‏ اما می تواند با آرگومان‌های اسکریپت ‎exploit.cmd‏ یا ‎ftp-vsftpd-‏</w:t>
        <w:br/>
        <w:t>‏40 تقتغییر کند.</w:t>
        <w:br/>
        <w:br/>
        <w:t>بررسی ‎Gly‏ سرریز بافر ‎ee‏ » پشته در سرور ‎PrOFTPD‏ « اسخهی ‎cys‏ 1.32703 و 1.3:30: پا</w:t>
        <w:br/>
        <w:t>ارسال تعداد زیادی از رشته‌ی ‎alee TELNET_IAC ECS‏ اشتباه فرآیند ‎Jsbproftpd‏ بافر و</w:t>
        <w:br/>
        <w:t>یک مهاجم از راه دور می‌تواند پشته را ‎pas‏ دهد و کد دلخواه را درمحدوده‌ی فرآیند ‎proftpd‏ اجرا</w:t>
        <w:br/>
        <w:t>کند(2010-4221-:0۹7۳)) . احراز هویت برای به‌کارگیری از این آسیب پذیری لازم نیست.</w:t>
        <w:br/>
        <w:br/>
      </w:r>
    </w:p>
    <w:p>
      <w:pPr>
        <w:pStyle w:val="Heading1"/>
        <w:jc w:val="right"/>
      </w:pPr>
      <w:r>
        <w:t>صفحه: 3</w:t>
      </w:r>
    </w:p>
    <w:p>
      <w:pPr>
        <w:jc w:val="right"/>
      </w:pPr>
      <w:r>
        <w:t>معرفی تمامی اسکریپت ‎(cle‏ ابزار ‎NMAP‏</w:t>
        <w:br/>
        <w:br/>
        <w:t>http-adobe-coldfusion-</w:t>
        <w:br/>
        <w:t>apsal301</w:t>
        <w:br/>
        <w:br/>
        <w:t>http-aspnet-debug</w:t>
        <w:br/>
        <w:br/>
        <w:t>http-avaya-ipoffice-users</w:t>
        <w:br/>
        <w:br/>
        <w:t>http-awstatstotals-exec</w:t>
        <w:br/>
        <w:br/>
        <w:t>http-axis2-dir-traversal</w:t>
        <w:br/>
        <w:br/>
        <w:t>http-cookie-flags</w:t>
        <w:br/>
        <w:br/>
        <w:t>http-cross-domain-policy</w:t>
        <w:br/>
        <w:br/>
        <w:t>http-csrf</w:t>
        <w:br/>
        <w:t>http-dlink-backdoor</w:t>
        <w:br/>
        <w:br/>
        <w:t>http-dombased-xss</w:t>
        <w:br/>
        <w:br/>
        <w:t>http-enum</w:t>
        <w:br/>
        <w:t>http-fileupload-exploiter</w:t>
        <w:br/>
        <w:br/>
        <w:t>http-frontpage-login</w:t>
        <w:br/>
        <w:br/>
        <w:t>WWW.KALIBOYS.COM</w:t>
        <w:br/>
        <w:br/>
        <w:t>اقداماتی برای به‌ کارگیری از آسیب پذیری ‎olf AF‏ احراز ‎Cage‏ در سرورهای  ‎Adobe Coldfusion‏</w:t>
        <w:br/>
        <w:t>‎Gly‏ بازیابی مدیریت معتبر کوکی نشست است.</w:t>
        <w:br/>
        <w:br/>
        <w:t>تعیین ‎LT aS!‏ برنامه‌ی ‎ASP.NET‏ دارای اشکال زدایی با استفاده از یک درخواست ‎DEBUG‏</w:t>
        <w:br/>
        <w:t>‏۳ آاست.</w:t>
        <w:br/>
        <w:br/>
        <w:t>Avaya IP Office systems 7.x 0 ‏اقداماتی برای شمارش کاربران‎</w:t>
        <w:br/>
        <w:br/>
        <w:t>به‌کارگیری آسیب‌پذیری اجرایی کد از ‎oly‏ دور در 1.0 ‎Awstats Totals‏ تا 1.14 و احتمالا ‎ple‏</w:t>
        <w:br/>
        <w:t>‏محصولات مبتنی بر آن(2008-3922 ‎(CVE:‏ .</w:t>
        <w:br/>
        <w:br/>
        <w:t>به‌کارگیری آسیب پذیری ‎Glen‏ دایرکتوری در ‎Apache Axis2‏ نسخه‌ی 1.4.1 با ارسال یک</w:t>
        <w:br/>
        <w:t>درخواست خاص به پارامتر84&lt; ‎(OSVDB-59001)‏ به طور پیش‌فرض, برای بازیایی فایل</w:t>
        <w:br/>
        <w:t>پیکربندی سرویس ‎Yconf/axis2.xml'‏ با استفاده از مسیر ‎ly /axis2/services/'‏ بازگشت نام</w:t>
        <w:br/>
        <w:t>کاربری و گذرواژه حساب کاربری تلاش خواهد کرد.</w:t>
        <w:br/>
        <w:br/>
        <w:t>برزسی ‎lai SoS‏ توسط سرویس‌های ‎HTTP‏ تتطیم سی‌شنوند. گزارشاتی خر مورق هر ‎lS‏ ]5 کوکی‌های</w:t>
        <w:br/>
        <w:t>نشست بدون پرچم ‎httponly‏ وجود دارد. گزارشاتی در مورد هر کدام از کوکی‌های نشست. در</w:t>
        <w:br/>
        <w:t>سرتاسر ‎SSL‏ بدون پرچم امن به کار برده می‌شود. اگر ‎http-enum.nse‏ نیز ‎Lol‏ شودء هر مسیر</w:t>
        <w:br/>
        <w:t>جالبی که توسط آن پیدا می شود علاوه بر ‎Hy‏ بررسی می شود.</w:t>
        <w:br/>
        <w:br/>
        <w:t>‎pla‏ سیاستی دامنه‌ی مقابل ‎(/crossdomain.xml)‏ و فایل سیاست دسترسی مشتری</w:t>
        <w:br/>
        <w:t>‎(clientaccesspolicy.xml/)‏ را در برنامه ‎cle‏ وب بررسی کرده و دامنه های قابل اعتماد را لیست</w:t>
        <w:br/>
        <w:t>می کند. تنظیمات مجاز بیش‌|زحد» می‌تواند سیب حملات جعل درخواست از سایت دیگر شود و ممکن</w:t>
        <w:br/>
        <w:t>‎Cul‏ به مهاجمان اجازه دسترسی به داده‌های حساس را بدهد. این اسکریپت برای شناسایی تنظیمات</w:t>
        <w:br/>
        <w:t>مجاز و قابل استفاده اسامی‌دامنه محتمل برای خرید به ‎glare‏ به‌کارگیری برنامه‌هاء قابل‌استفاده است.</w:t>
        <w:br/>
        <w:t>شناسایی درب‌پشتی میان‌افزار برروی برخی روترهای ‎D-Link‏ با تغییرعامل کاربر به یک مقدار</w:t>
        <w:br/>
        <w:t>"سری". به‌کاربردن "سری" ‎ole‏ کاربری احرازهویت را کنارگذاشته و اجازه دسترسی مدیر به روتر را</w:t>
        <w:br/>
        <w:t>به دنبال مکان‌هایی است که اطلاعات تحت کنترل مهاجم در ‎DOM‏ ممکن ‎Gly Cul‏ تاثیر بر اجرای</w:t>
        <w:br/>
        <w:t>جاوا اسکریپت به روش‌های خاصی مورد استفاده قرار گیرد .این حمله در اینجا توضیح داده شده‌است:</w:t>
        <w:br/>
        <w:t>‎http://www.webappsec.org/projects/articles/071105.shtml‏</w:t>
        <w:br/>
        <w:br/>
        <w:t>‏شمارش دایرکتوری‌های به کار رفته توسط برنامه‌های رایج وب و سرورها.</w:t>
        <w:br/>
        <w:br/>
        <w:t>‏فرم‌های آپلود فایل بی‌اعتبار در برنامه های وب با استفاده از تکنیک های مختلف مانند تغییر سرآیند</w:t>
        <w:br/>
        <w:t>نوع‌محتوا يا ایجاد فایل ‎Ge‏ تصویری معتبر بسته‌های اطلاعاتی در ‎aly‏ را به کارمی گیرد.</w:t>
        <w:br/>
        <w:br/>
        <w:t>‏بررسی اینکه ‎LI‏ ماشین‌های هدف برای ورود فرانت‌پیج ناشناس» آسیب‌پذیر هستند یا خیر.</w:t>
        <w:br/>
        <w:br/>
      </w:r>
    </w:p>
    <w:p>
      <w:pPr>
        <w:pStyle w:val="Heading1"/>
        <w:jc w:val="right"/>
      </w:pPr>
      <w:r>
        <w:t>صفحه: 4</w:t>
      </w:r>
    </w:p>
    <w:p>
      <w:pPr>
        <w:jc w:val="right"/>
      </w:pPr>
      <w:r>
        <w:t>معرفی تمامی اسکریپت ‎(cle‏ ابزار ‎NMAP‏</w:t>
        <w:br/>
        <w:br/>
        <w:t>http-git</w:t>
        <w:br/>
        <w:br/>
        <w:t>http-huawei-hg5xx-vuln</w:t>
        <w:br/>
        <w:br/>
        <w:t>http-iis-webdav-vuln</w:t>
        <w:br/>
        <w:br/>
        <w:t>http-internal-ip-disclosure</w:t>
        <w:br/>
        <w:br/>
        <w:t>http-jsonp-detection</w:t>
        <w:br/>
        <w:br/>
        <w:t>http-litespeed-sourcecode-</w:t>
        <w:br/>
        <w:t>download</w:t>
        <w:br/>
        <w:br/>
        <w:t>http-majordomo2-dir-</w:t>
        <w:br/>
        <w:t>traversal</w:t>
        <w:br/>
        <w:br/>
        <w:t>http-method-tamper</w:t>
        <w:br/>
        <w:br/>
        <w:t>http-passwd</w:t>
        <w:br/>
        <w:br/>
        <w:t>http-phpmyadmin-dir-</w:t>
        <w:br/>
        <w:t>traversal</w:t>
        <w:br/>
        <w:br/>
        <w:t>http-phpself-xss</w:t>
        <w:br/>
        <w:br/>
        <w:t>http-shellshock</w:t>
        <w:br/>
        <w:br/>
        <w:t>http-slowloris-check</w:t>
        <w:br/>
        <w:t>http-sql-injection</w:t>
        <w:br/>
        <w:br/>
        <w:t>WWW.KALIBOYS.COM</w:t>
        <w:br/>
        <w:br/>
        <w:t>بررسی برای یافتن منبع ‎Git‏ سند وبسایت ‎root /.git/&lt;something&gt;)‏ و بازیابی اطلاعات پس-</w:t>
        <w:br/>
        <w:t>گرفته‌شده تاحدامکان, از جمله زبان / چارچوب. راه‌های‌دورء آخرین ‎pls‏ فرستاده‌شده و شرح منبع.</w:t>
        <w:br/>
        <w:t>شناسایی مودم‌های ‎Huawei‏ مدل‌های ‎HG520x HG530x‏ 105107 آ(و احتمالاً</w:t>
        <w:br/>
        <w:br/>
        <w:t>‎college pele‏ اسیب ,بیرق ‎jbael‏ رآقور واقهای ‎at desl Gleb!‏ همخنین اقتبار</w:t>
        <w:br/>
        <w:t>5و دیگر مقادیر پیکربندی موردنظر را برمی‌گزیند.</w:t>
        <w:br/>
        <w:br/>
        <w:t>‏بررسی ‎lp‏ آسیب‌پذیری 5.1/6.0 ‎TIS‏ که ‎a‏ کاربران دل‌خواه اجازه دسترسی به فایل‌های</w:t>
        <w:br/>
        <w:t>۷ ایمن را با جستجو ‎a‏ دنبال پوشه‌ی محافظت شده با ‎joy‏ عبور و تلاش ‎sly‏ دسترسی به</w:t>
        <w:br/>
        <w:t>آن را می‌دهد. این ‎uel‏ پذیری در بیانیه‌ی امنیتی مایکروسافت ‎‘MS09-020‏</w:t>
        <w:br/>
        <w:t>‎https://nmap.org/t/ms09-020‏ قرار گرفته است.</w:t>
        <w:br/>
        <w:br/>
        <w:t>‏تعیین می کند که ‎LT‏ سرور وب هنگام ارسال درخواست 1.0 / ‎HTTP‏ بدون سرآیند میزبان» آدرس</w:t>
        <w:br/>
        <w:t>‎IP‏ داخلی خود را از افشا می کند.</w:t>
        <w:br/>
        <w:br/>
        <w:t>‏تلاش برای یافتن نقاط انتهایی ‎ISONP‏ در سرورهای وب. نقاط انتهایی ‎ISONP‏ می تواند ‎Gly‏</w:t>
        <w:br/>
        <w:t>‏عبور از محدودیت ‎gle‏ سیاستی خاستگاه مشترک در مرورگرهای وب استفاده شود.</w:t>
        <w:br/>
        <w:br/>
        <w:t>‏به کارگیری آسیب‌پذیری مسموم ‎Cob‏ صفر در ‎Litespeed Web Servers 4.0.x‏ قبل از 4.0.15</w:t>
        <w:br/>
        <w:t>برای بازیابی کد منبع اسکریپت هدف با ارسال یک درخواست ‎HTTP‏ با یک بایت صفر به دنبال یک</w:t>
        <w:br/>
        <w:t>پسوند فایل ‎(CVE-2010-2333) .txt‏</w:t>
        <w:br/>
        <w:br/>
        <w:t>‏به‌کارگیری اسیب پذیری پیمایش موجود در ‎Majordomo?2‏ برای بازیابی فایل‌های راه‌دور. ‎(CVE-‏</w:t>
        <w:br/>
        <w:t>‏(2011-0049.</w:t>
        <w:br/>
        <w:br/>
        <w:t>‏تلاش برای عبور از منابع حفاظت شده ی گذرواژه(وضعیت 401 ‎CATTP‏ با دستکاری کلمه‌ی</w:t>
        <w:br/>
        <w:t>0 انجام می‌شود. اگر آرایه ای از مسیر ها برای بررسی تعیین نشده ‎Sb‏ سرور وب را جابه‌جا</w:t>
        <w:br/>
        <w:t>خواهد کرد وبررسی در برابر هر منبع حفاظت شده گذرواژه که آن را پیدا می ‎UT‏ انجام می دهد.</w:t>
        <w:br/>
        <w:t>بررسی می‌کند که آیا سرور وب در برابر پیمایش دایرکتوری» با تلاش برای بازیابی ‎/ete/passwd‏ يا</w:t>
        <w:br/>
        <w:t>‎\boot.ini‏ آسیب‌پذیر است یا خیر.</w:t>
        <w:br/>
        <w:br/>
        <w:t>‏به‌کارگیری آسیب پذیری پیمایش دایرکتوری در 2.6.4-011 ‎syphpMyAdmin‏ احتمالا سایر نسخه</w:t>
        <w:br/>
        <w:t>ها) برای بازیابی فایل ‎GE‏ راه‌دور در سرور وب.</w:t>
        <w:br/>
        <w:br/>
        <w:t>‏جابه‌جایی سرور وب و تلاش برای یافتن آسیب‌پذیری فایل‌های ۳11۳برای عبور معکوس اسکریپت</w:t>
        <w:br/>
        <w:t>نویسی در ‎cole‏ از طریق متغیر ‎$_SERVER["PHP_SELF"]‏</w:t>
        <w:br/>
        <w:br/>
        <w:t>‏تلاش برای به‌کارگیری از آسیب پذیری ‎CVE-2014-6271) "shellshock"‏ و ‎CVE-2014-‏</w:t>
        <w:br/>
        <w:t>‏7169( در برنامه های وب.</w:t>
        <w:br/>
        <w:br/>
        <w:t>‏معبارهای سرور وب برای ‎uel‏ پذیری به حمله ‎Slowloris DoS‏ بدون انجام حمله ‎DOS‏</w:t>
        <w:br/>
        <w:t>‎cle Spider‏ یک سرور ‎HTTP‏ به دنبال ‎URL‏ هایی است که حاوی ‎Cel‏ پذیری درخواست ها</w:t>
        <w:br/>
        <w:t>برای حمله تزریق ‎SQL‏ است.</w:t>
        <w:br/>
        <w:br/>
      </w:r>
    </w:p>
    <w:p>
      <w:pPr>
        <w:pStyle w:val="Heading1"/>
        <w:jc w:val="right"/>
      </w:pPr>
      <w:r>
        <w:t>صفحه: 5</w:t>
      </w:r>
    </w:p>
    <w:p>
      <w:pPr>
        <w:jc w:val="right"/>
      </w:pPr>
      <w:r>
        <w:t>معرفی تمامی اسکریپت ‎(cle‏ ابزار ‎NMAP‏</w:t>
        <w:br/>
        <w:br/>
        <w:t>http-stored-xss</w:t>
        <w:br/>
        <w:t>http-tplink-dir-traversal</w:t>
        <w:br/>
        <w:br/>
        <w:t>http-trace</w:t>
        <w:br/>
        <w:br/>
        <w:t>http-vmware-path-vuln</w:t>
        <w:br/>
        <w:br/>
        <w:t>http-vuln-cve2006-3392</w:t>
        <w:br/>
        <w:t>http-vuln-cve2009-3960</w:t>
        <w:br/>
        <w:br/>
        <w:t>http-vuln-cve2010-0738</w:t>
        <w:br/>
        <w:br/>
        <w:t>http-vuln-cve2010-2861</w:t>
        <w:br/>
        <w:br/>
        <w:t>http-vuln-cve2011-3192</w:t>
        <w:br/>
        <w:br/>
        <w:t>http-vuln-cve2011-3368</w:t>
        <w:br/>
        <w:br/>
        <w:t>http-vuln-cve2012-1823</w:t>
        <w:br/>
        <w:br/>
        <w:t>http-vuln-cve2013-0156</w:t>
        <w:br/>
        <w:br/>
        <w:t>WWW.KALIBOYS.COM</w:t>
        <w:br/>
        <w:br/>
        <w:t>رفع فیلتر "&lt;(علامت بزرگتر. نشانه‌ای از آسیب‌پذیری 698 (پنهانی.</w:t>
        <w:br/>
        <w:t>به‌کارگیری آسیب‌پذیری پیمایش دایرکتوری موجود در چندین روتر بی‌سیم ‎TP-LInk‏ مهاجمان</w:t>
        <w:br/>
        <w:t>ممکن است از این آسیب‌پذیری برای خواندن هر کدام از فایل‌های پیکربندی و رمز عبور از راه دور و</w:t>
        <w:br/>
        <w:t>بدون احراز هویت استفاده کنند.</w:t>
        <w:br/>
        <w:t>درخواست ‎JLo)! TRACE HTTP‏ نموده و نشان می‌دهد که آیا متد ‎JLITRACE‏ شده‌است یا</w:t>
        <w:br/>
        <w:t>خیر. اگر اشکال‌زدایی فعال ‎wb‏ فیلدهای سرآیندی را که درپاسخ تغییر کرده اند را باز می‌گرداند.</w:t>
        <w:br/>
        <w:t>بررسی برای آسیب‌پذیری ‎Golan‏ مسیر در ‎ESXi VMWare ESX‏ و 0 55 ‎(CVE-2009-‏</w:t>
        <w:br/>
        <w:t>‏)3733</w:t>
        <w:br/>
        <w:t>‏به‌کارگیری افشای فایل در ‎(CVE-2006-3392) Webmin‏</w:t>
        <w:br/>
        <w:t>به‌کارگیری ‎cve-2009-3960‏ ونیز با عنوان ‎Adobe XML External Entity Injection‏</w:t>
        <w:br/>
        <w:t>بررسی اینکه آیا هدف ‎JBoss‏ برای عبور از احراز هویت کنسول ‎JMX‏ آسیب پذیر ‎(CVE-cxel‏</w:t>
        <w:br/>
        <w:t>‏(2010-0738.</w:t>
        <w:br/>
        <w:t>‏اجرای حمله ‎Glew‏ دایرکتوری دربرابر سرور 0014۳8101 و تلاش برای درهم کردن گذرواژه را</w:t>
        <w:br/>
        <w:t>برای کاربر مدیر. سپس استفاده از مقدار بیشتری(مخفی در صفحه وب) برای درهم کردن ‎SHALL‏</w:t>
        <w:br/>
        <w:t>‎HMAC‏ ایجاد می‌کند که سرور وب برای احراز هویت به عنوان ‎pre‏ نیاز دارد. ‎Lad‏ می توانید این</w:t>
        <w:br/>
        <w:t>مقدار را به سرور ‎ColdFusion‏ به عنوان ‎de‏ بدون شکستن درهم‌ریختگی رمز عبور منتقل کنید.</w:t>
        <w:br/>
        <w:t>شناسایی آسیب‌پذیری ‎ISI‏ سرویس در روشی که سرور وب ‎Apache‏ درخواست برای چند دامنه</w:t>
        <w:br/>
        <w:t>ساده/ مشترک یک ‎amie‏ )| کنترل می‌کند.</w:t>
        <w:br/>
        <w:t>معیارهایی برای آسیب‌پذیری 11-2011-3368/-)(گذرگاه پروکسی معکوس) در حالت پروکسی</w:t>
        <w:br/>
        <w:t>معکوس سرور ‎cy Sul Apache HTTP‏ ۳ معیار را اجرا خواهد کرد:</w:t>
        <w:br/>
        <w:t>* معیار ‎Lloopback‏ ۳ بسته‌اطلاعاتی برای کنترل قوانین بازنویسی شده متفاوت</w:t>
        <w:br/>
        <w:t>* معیار میزبان‌های ‎bb‏ با توجه به ‎Contextis‏ ما انتظار یک تاخیر قبل‌از ‎Glas‏ سرور را</w:t>
        <w:br/>
        <w:t>داریم.</w:t>
        <w:br/>
        <w:t>‎sae ©‏ وب سایته‌هارجی ان با این ‎Coad baw‏ که قمامی توائیةباد یک 18 شتیکه محلی</w:t>
        <w:br/>
        <w:t>‎yo baled Lay, mega’‏ هر ‎I‏ این یک مساله مرقط است:</w:t>
        <w:br/>
        <w:t>شناسایی نصب ‎PHP-CGT‏ که برای ‎CVE-2012-1823‏ آسیب پذیر ‎cool‏ این آسیب پذیری</w:t>
        <w:br/>
        <w:br/>
        <w:t>بحرانی به مهاجمان اجازه می دهد تا کد منبع را بازیابی و کد را از راه دور اجرا کنند.</w:t>
        <w:br/>
        <w:t>شناسایی آسینبه پذیری سرورهای ‎sly Ruby on Rails‏ تزریق ‎eet‏ اجرای دستورات از ‎Aly‏ دور و</w:t>
        <w:br/>
        <w:t>حملات انکار ‎(CVE-2013-0156) yrs poo‏ ۰</w:t>
        <w:br/>
        <w:br/>
      </w:r>
    </w:p>
    <w:p>
      <w:pPr>
        <w:pStyle w:val="Heading1"/>
        <w:jc w:val="right"/>
      </w:pPr>
      <w:r>
        <w:t>صفحه: 6</w:t>
      </w:r>
    </w:p>
    <w:p>
      <w:pPr>
        <w:jc w:val="right"/>
      </w:pPr>
      <w:r>
        <w:t>معرفی تمامی اسکریپت ‎(cle‏ ابزار ‎NMAP‏</w:t>
        <w:br/>
        <w:br/>
        <w:t>http-vuln-cve2013-6786</w:t>
        <w:br/>
        <w:br/>
        <w:t>http-vuln-cve2013-7091</w:t>
        <w:br/>
        <w:t>http-vuln-cve2014-2126</w:t>
        <w:br/>
        <w:br/>
        <w:t>http-vuln-cve2014-2127</w:t>
        <w:br/>
        <w:br/>
        <w:t>http-vuln-cve2014-2128</w:t>
        <w:br/>
        <w:br/>
        <w:t>http-vuln-cve2014-2129</w:t>
        <w:br/>
        <w:br/>
        <w:t>http-vuln-cve2014-3704</w:t>
        <w:br/>
        <w:br/>
        <w:t>http-vuln-cve2014-8877</w:t>
        <w:br/>
        <w:br/>
        <w:t>http-vuln-cve2015-1427</w:t>
        <w:br/>
        <w:br/>
        <w:t>http-vuln-cve2015-1635</w:t>
        <w:br/>
        <w:br/>
        <w:t>http-vuln-cve2017-</w:t>
        <w:br/>
        <w:t>1001000</w:t>
        <w:br/>
        <w:br/>
        <w:t>http-vuln-cve2017-5638</w:t>
        <w:br/>
        <w:br/>
        <w:t>http-vuln-cve2017-5689</w:t>
        <w:br/>
        <w:br/>
        <w:t>http-vuln-cve2017-8917</w:t>
        <w:br/>
        <w:br/>
        <w:t>http-vuln-misfortune-</w:t>
        <w:br/>
        <w:t>cookie</w:t>
        <w:br/>
        <w:br/>
        <w:t>WWW.KALIBOYS.COM</w:t>
        <w:br/>
        <w:br/>
        <w:t>شناسایی تغییر مسیر ‎g URL‏ آسیب پذیری ‎XSS‏ در سرور وب 0 ‎Allegro RomPager ys‏ . این</w:t>
        <w:br/>
        <w:t>آسیب‌پذیری در ‎CVE-2013-6786‏ اختصاص یافته‌است.</w:t>
        <w:br/>
        <w:br/>
        <w:t>*روز در تاریخ ۶ دسامبر ۲۰۱۳ توسط 1130112119 منتشر شد و در 7.2.6 ‎Zimbra‏ اصلاح شد.</w:t>
        <w:br/>
        <w:t>شا ‎LT acy‏ تجهیزات ‎Cisco ASA‏ برای افزایش ویژه‌ی آسیب‌پذیری ۸5۸ ‎Cisco‏</w:t>
        <w:br/>
        <w:br/>
        <w:t>.(CVE-2014-2126) 5 &amp; cul ‏آسیب‌پذیر‎ 1</w:t>
        <w:br/>
        <w:br/>
        <w:t>Cisco ASA SSL ‏افزایش ویژه‌ی آسیب‌پذیری‎ Gl» Cisco ASA ‏تجهیزات‎ LI ‏ینکه‎</w:t>
        <w:br/>
        <w:t>‎. (CVE-2014-2127) &gt; ‏آسیب‌پذیر است یا‎ VPN</w:t>
        <w:br/>
        <w:br/>
        <w:t>شناسایی ینکه آیا تجهیزات ۸5۸ ‎Cisco‏ برای عبور از احراز هویت آسیب‌پذیری ‎Cisco ASA‏</w:t>
        <w:br/>
        <w:t>‎SSL VPN‏ آسیب‌پذیر ‎col‏ یا 15 ‎.(CVE-2014-2128)‏</w:t>
        <w:br/>
        <w:t>‏شناسایی اینکه ‎LT‏ تجهیزات ‎Cisco ASA‏ برای انکارسرویس آسیب‌پذیری ‎Cisco ASA SSL‏</w:t>
        <w:br/>
        <w:br/>
        <w:t>. (CVE-2014-2129) 5 &amp; ‏آسیب‌پذیر است‎ VPN</w:t>
        <w:br/>
        <w:t>‏شنلخته می‌شود.‎ Drupal ‏در‎ 'Drupageddon' ‏و نیز با عنوان‎ CVE-2014-3704 ‏به‌کارگیری‎</w:t>
        <w:br/>
        <w:br/>
        <w:t>نسخه‌های 7.32 &gt; از هسته [102(آنیز تحت‌تاثیر قرار خواهند گرفت.</w:t>
        <w:br/>
        <w:br/>
        <w:t>CM ‏در پلاگین مدیریت‎ (CVE-20 14-8877) ‏آسیب‌پذیری تزریق کد از راه دور‎ CHF Wa</w:t>
        <w:br/>
        <w:t>‏که شناخته شده اند تحت تاثیر قرار می گیرند.‎ &lt;= 2.0.0 cle ‏وردپرس. نسخه‎</w:t>
        <w:br/>
        <w:br/>
        <w:t>این اسکریپت تلاش می کند تا یک آسیب پذیری را شناسایی ‎CVE-2015-1427 es‏ که به</w:t>
        <w:br/>
        <w:t>مهاجمان اجازه می دهد تا ویژگی های وسیله‌ی نفوذ این ‎APT‏ را برای به دست آوردن اجرای کد از راه</w:t>
        <w:br/>
        <w:t>دور غیرمجازاستفاده کنند(۴ع6) =</w:t>
        <w:br/>
        <w:br/>
        <w:t>بررسی ‎cle‏ آسیب‌پذیری اجرای کد از راه دور(8/1515-034) در سیستم های ویندوز مایکروسافت</w:t>
        <w:br/>
        <w:t>‎(CVE2015-2015-1635)‏</w:t>
        <w:br/>
        <w:br/>
        <w:t>تلاش برای شناسایی آسیب‌پذیری افزایش ویژه در وردپرس 4.7.0 و 4.7.1 که &amp; کاربران غیرمجاز,</w:t>
        <w:br/>
        <w:t>اجازه تزریق محتوا در پست‌ها را می‌دهد.</w:t>
        <w:br/>
        <w:br/>
        <w:t>شناسایی ‎Gare URL Ul ase!‏ شده برای آسیب‌پذیری اجرای کد از ‎ol,‏ دور ‎Apache Struts‏</w:t>
        <w:br/>
        <w:t>آسیب‌پذیر است با &gt; ‎.(CVE-2017-5638)‏</w:t>
        <w:br/>
        <w:br/>
        <w:t>شناسایی اینکه آیا سیستم باتکنولوژی مدیریت فعال داخلی ‎Gly‏ افزایش ویژه‌ی آسیب‌پذیری</w:t>
        <w:br/>
        <w:t>‎INTEL-SA-00075‏ آسیب‌پذیر است یا &gt;. ‎.(CVE2017-5689)‏</w:t>
        <w:br/>
        <w:br/>
        <w:t>آسیب‌پذیری تزریق ‎ASSQL‏ بر جوملا ‎I‏ می‌گذارد! .3.7 قبل از 3.7.1 اجازه می‌دهد تا کاربران</w:t>
        <w:br/>
        <w:t>غیرمجاز دستورها ‎SQL‏ دل‌خواه را اجرا کنند. این آسیب‌پذیری ناشی از یک جز جدید. که در نسخه</w:t>
        <w:br/>
        <w:t>۰ معرفی شد.ء در دسترس عموم قرار گرفت. که به این معنی است که می توان آن را توسط هر فرد</w:t>
        <w:br/>
        <w:t>مخربی که از ‎Cole‏ بازدید ‎MT ge‏ مورد بهره‌برداری قرار داد.</w:t>
        <w:br/>
        <w:br/>
        <w:t>شناسایی آسیب‌پذیری کوکی ‎RomPager 4.07 Misfortune‏ توسط به‌کا رگیری ایمن ‎Ol‏</w:t>
        <w:br/>
        <w:br/>
      </w:r>
    </w:p>
    <w:p>
      <w:pPr>
        <w:pStyle w:val="Heading1"/>
        <w:jc w:val="right"/>
      </w:pPr>
      <w:r>
        <w:t>صفحه: 7</w:t>
      </w:r>
    </w:p>
    <w:p>
      <w:pPr>
        <w:jc w:val="right"/>
      </w:pPr>
      <w:r>
        <w:t>معرفی تمامی اسکریپت ‎(cle‏ ابزار ‎NMAP‏</w:t>
        <w:br/>
        <w:br/>
        <w:t>http-vuln-wnr1000-creds</w:t>
        <w:br/>
        <w:br/>
        <w:t>http-wordpress-users</w:t>
        <w:br/>
        <w:br/>
        <w:t>ipmi-cipher-zero</w:t>
        <w:br/>
        <w:t>irc-botnet-channels</w:t>
        <w:br/>
        <w:t>irc-unrealircd-backdoor</w:t>
        <w:br/>
        <w:br/>
        <w:t>mysql-vuln-cve2012-2122</w:t>
        <w:br/>
        <w:t>netbus-auth-bypass</w:t>
        <w:br/>
        <w:br/>
        <w:t>uppet-naivesignin:</w:t>
        <w:br/>
        <w:br/>
        <w:t>qconn-exec</w:t>
        <w:br/>
        <w:br/>
        <w:t>rdp-vuln-ms12-020</w:t>
        <w:br/>
        <w:t>realvnc-auth-bypass</w:t>
        <w:br/>
        <w:br/>
        <w:t>rmi-vuln-classloader</w:t>
        <w:br/>
        <w:br/>
        <w:t>rsa-vuln-roca</w:t>
        <w:br/>
        <w:t>samba-vuln-cve-2012-</w:t>
        <w:br/>
        <w:t>1182</w:t>
        <w:br/>
        <w:br/>
        <w:t>smb-double-pulsar-</w:t>
        <w:br/>
        <w:t>backdoor</w:t>
        <w:br/>
        <w:br/>
        <w:t>WWW.KALIBOYS.COM</w:t>
        <w:br/>
        <w:br/>
        <w:t>یک آسیب پذیری در سری 1000 ‎WNR‏ کشف شده است که به مهاجم اجازه می دهد تا مجوزهای</w:t>
        <w:br/>
        <w:t>مدیریت را با ‎Lil‏ روتر بازیابی کند. تست شده برروی نسخه‌ی نرم‌افزار(ها)ی دائمی:</w:t>
        <w:br/>
        <w:br/>
        <w:t>6 _۷1.0.2.60(آخرین) و ‎V1.0.2.54_60.0.82NA‏</w:t>
        <w:br/>
        <w:br/>
        <w:t>شمارش کاربران در نصب وردپرس ‎blog/CMS‏ با به‌کارگیری آسیب‌پذیری افشاء اطلاعات موجود در</w:t>
        <w:br/>
        <w:t>نسخه‌های 2.6 3.1 3.1.1 3.1.3 و ‎3.2-beta2‏ و احتمالات دیگر.</w:t>
        <w:br/>
        <w:br/>
        <w:t>‎cle‏ آسیب‌پذیری عبور از احرازهویت توسط استفاده از به‌رمز درآوردن صفر.</w:t>
        <w:br/>
        <w:br/>
        <w:t>‏بررسی سرور ‎IRC‏ برای کانال‌هایی که معمولا برای بات‌نت‌های مخرب استفاده می‌شوند.</w:t>
        <w:br/>
        <w:br/>
        <w:t>‏بررسی ‎IRC go 5 Sal‏ با اچرای قربان برسهای ‎(PING) Gly‏ وبررسی ‎Job pie Sal‏</w:t>
        <w:br/>
        <w:t>می‌کشد تا واکنش نشان ‎ABO‏ درب‌پشتی می‌شود.</w:t>
        <w:br/>
        <w:br/>
        <w:t>‏بررسی ‎a!‏ آیا سرور ‎NetBus‏ برای آسیب‌پذیری عبور احرازهویت که اجازه دسترسی کامل بدون</w:t>
        <w:br/>
        <w:t>دانستن گذرواژه را می دهد: آسیب‌پذیراست:</w:t>
        <w:br/>
        <w:t>شناسایی ‎LI ase!‏ امضای‌خام برروی سرور ‎puppet‏ فعال است. این ‎yal‏ مهاجمان را قادر می‌سازد تا هر</w:t>
        <w:br/>
        <w:t>گونه درخواست امضای گواهی را ایجاد کرده و آن را امضا کرده و به آن‌ها اجازه جعل بعنوان ‎ole‏</w:t>
        <w:br/>
        <w:br/>
        <w:t>‏1 داده شود. این می تواند پیکربندی عوامل و همچنین هر گونه اطلاعات حساس دیگر موجود</w:t>
        <w:br/>
        <w:t>تلاش برای شناسایی این که آیاروح ‎QNX QCONN‏ استماع به کاربران غیرمجازاجازه می‌دهد تا</w:t>
        <w:br/>
        <w:t>دستورها سیستم غملکردی دل‌خواه را اجرا کنند.</w:t>
        <w:br/>
        <w:br/>
        <w:t>‏بررسی ‎LI aXe!‏ دستگاه دربرابر ‎MS12-020 RDP‏ آسیب‌پذیر است.</w:t>
        <w:br/>
        <w:br/>
        <w:t>‎(CVE-2006-c.0! pds Quel RealVNC ‏برای دور زدن احراز هویت‎ WNC ‏یک سرور‎ LI</w:t>
        <w:br/>
        <w:t>.2369(</w:t>
        <w:br/>
        <w:br/>
        <w:t>‏معیارهایی مبنی بر این که ‎Java rmiregistry‏ اجازه دانلود ‎GUS‏ را می‌دهد. پیکربندی پیش فرض</w:t>
        <w:br/>
        <w:t>‎ojleIrmiregistri‏ می دهد تا کلاس ها را از ‎cle URL‏ از ‎ol,‏ دور دانلود ‎AUS‏ که می تواند به</w:t>
        <w:br/>
        <w:t>اجرای کد از راه دور منجر شود. فروشنده ‎(Oracle/Sun)‏ این را به عنوان یک ویژگی طراحی طبقه</w:t>
        <w:br/>
        <w:t>بندی می کند.</w:t>
        <w:br/>
        <w:br/>
        <w:t>‏شناسایی آسیب‌پذیری کلید ‎RSA‏ دربرابر حمله‌ی فاکتورگیری برای بازیابی کلیدهای خصوصی</w:t>
        <w:br/>
        <w:t>‎(ROCA)‏</w:t>
        <w:br/>
        <w:br/>
        <w:t>‏بررسی اینکه ‎LT‏ ماشین‌های هدف ‎ply jo‏ آسیب‌پذیری سرریز پشته ی سامبا ‎CVE-2012-1182‏</w:t>
        <w:br/>
        <w:br/>
        <w:t>‏بررسی اینکه آیا ماشین‌هدف در ‎Double Pulsar SMB‏ اجرا می‌شود.</w:t>
        <w:br/>
        <w:br/>
      </w:r>
    </w:p>
    <w:p>
      <w:pPr>
        <w:pStyle w:val="Heading1"/>
        <w:jc w:val="right"/>
      </w:pPr>
      <w:r>
        <w:t>صفحه: 8</w:t>
      </w:r>
    </w:p>
    <w:p>
      <w:pPr>
        <w:jc w:val="right"/>
      </w:pPr>
      <w:r>
        <w:t>معرفی تمامی اسکریپت ‎(cle‏ ابزار ‎NMAP‏</w:t>
        <w:br/>
        <w:br/>
        <w:t>smb-vuln-conficker</w:t>
        <w:br/>
        <w:br/>
        <w:t>smb-vuln-cve-2017-7494</w:t>
        <w:br/>
        <w:br/>
        <w:t>smb-vuln-cve2009-3 103</w:t>
        <w:br/>
        <w:br/>
        <w:t>smb-vuln-ms06-025</w:t>
        <w:br/>
        <w:br/>
        <w:t>smb-vuln-ms07-029</w:t>
        <w:br/>
        <w:br/>
        <w:t>smb-vuln-ms08-067</w:t>
        <w:br/>
        <w:br/>
        <w:t>smb-vuln-ms10-054</w:t>
        <w:br/>
        <w:br/>
        <w:t>smb-vuln-ms 10-061</w:t>
        <w:br/>
        <w:br/>
        <w:t>smb-vuln-ms17-010</w:t>
        <w:br/>
        <w:br/>
        <w:t>smb-vuln-regsvc-dos</w:t>
        <w:br/>
        <w:br/>
        <w:t>smb-vuln-webexec</w:t>
        <w:br/>
        <w:br/>
        <w:t>smb2-vuln-uptime</w:t>
        <w:br/>
        <w:br/>
        <w:t>smtp-vuln-cve2010-4344</w:t>
        <w:br/>
        <w:br/>
        <w:t>smtp-vuln-cve2011-1720</w:t>
        <w:br/>
        <w:br/>
        <w:t>WWW.KALIBOYS.COM</w:t>
        <w:br/>
        <w:br/>
        <w:t>شناسایی سیستم‌های ویندوز مایکروسافت که توسط ‎Conficker Worm‏ آلوده می‌شوند. ‎cpl‏ بررسی</w:t>
        <w:br/>
        <w:t>‎SU‏ است وهعکن است سیستم ها رواب کند.</w:t>
        <w:br/>
        <w:br/>
        <w:t>‎yy‏ اینکه ‎LT‏ دستگاه‌های ‎Gow‏ در ‎ply‏ آسیب‌پایری:پارگذاری کتابخانه اشنتراکنی دل‌خواه:-078)</w:t>
        <w:br/>
        <w:t>2017-7494 آسیب‌پذیر هستند.</w:t>
        <w:br/>
        <w:br/>
        <w:t>‏شناسایی آسیب‌پذیری سیستم‌های ویندوز مایکروسافت برای انکار ‎(CVE-2009-3103) nrg po‏</w:t>
        <w:br/>
        <w:br/>
        <w:t>‏این اسکریپت. اگر آآسیب‌پذیر باشد» این سرویس را خراب خواهد کرد.</w:t>
        <w:br/>
        <w:t>شناسایی سیستم‌های ویندوز مایکروسافت با سرویس ‎Ras RPC‏ دربرابر ‎pec) MS06-025‏</w:t>
        <w:br/>
        <w:t>شناسایی سیستم‌های ویندوز مایکروسافت با ‎Dns Server RPC‏ دربرابر ۸/507-029 آسیب‌پذیر</w:t>
        <w:br/>
        <w:br/>
        <w:t>‏شناسایی آسیب‌پذیری سیستم‌های ویندوز مایکروسافت دربرابر آسیب‌پذیری اجرای کد از راه‌دور</w:t>
        <w:br/>
        <w:t>شناخته شده به ‎siete‏ ۸808-067 این برزسی خطرناک است و ممکن است سیستم ها ‎Uy‏ خزاب</w:t>
        <w:br/>
        <w:t>کند.</w:t>
        <w:br/>
        <w:br/>
        <w:t>‏معیارهایی که ‎LT‏ دستگاه‌های هدف دربرابر آسیب‌پذیری تخریب حافظه از راه‌دور ‎ams10-054 SMB‏</w:t>
        <w:br/>
        <w:br/>
        <w:t>‏معیارهایی که ‎LT‏ دسگاه‌های هدف دربرایر آسیب‌پذیری جعل هماهنگ‌کننده‌ی ‎Sle‏ 2810-061</w:t>
        <w:br/>
        <w:t>تلاش برای شناسایی این که ‎LT‏ سرور 58/18۷1 مایکروسافت در برابر یک آسیب‌پذیری اجرای کد از</w:t>
        <w:br/>
        <w:t>‎ol,‏ دور آسیب‌پذیر است(۳:۳011۵1[۳116 ‎a.k.a.‏ ,7-010 1281) . این آسیب‌پذیری به طورفعال توسط</w:t>
        <w:br/>
        <w:t>‎WannaCry‏ و ‎Petya ransomware‏ و سایر بدافزارها مورد استفاده قرارمی گیرد.</w:t>
        <w:br/>
        <w:br/>
        <w:t>‏مسیاأرقایی که ‎bl‏ وینذوژ + ‎e+‏ مایکروسافت:ذربرایز تغریب فر ‎fole‏ 1688۷08 توسط, ‎Ele ,| pac‏ آشاره-</w:t>
        <w:br/>
        <w:t>آسیب‌پذیری اجرای ‎oF‏ از ‎ol,‏ دور بحرانی در ‎(WebExec) WebExService‏ وجود دارد.</w:t>
        <w:br/>
        <w:br/>
        <w:t>‏تلاش برای شناسایی ‎POLLS‏ دست رفته در سیستم های ویندوز توسط بررسی بازگشت زمان‌فعالیت</w:t>
        <w:br/>
        <w:t>آپدیت در طول مذاکره پروتکل 52/2 .</w:t>
        <w:br/>
        <w:br/>
        <w:t>‏بررسی و/ یا به‌کارگیری سرریز پشته در نسخه‌هایی از ‎Exim‏ قبلی تا نسخه‌ی 4.69 ‎(CVE-2010-‏</w:t>
        <w:br/>
        <w:t>‏)4344 و افزایش آسیب‌پذیری ویژه در 4.72 ‎Exim‏ و قبل از 51 ‎(CVE-2010-4345)‏</w:t>
        <w:br/>
        <w:br/>
        <w:t>‎oy yp‏ خرایی ‎abs‏ در سرور ‎Postfix SMTP‏ هنگام استفاده از مکانیزم‌های احراز هویت کتابخانه</w:t>
        <w:br/>
        <w:t>‎(CVE-2011-1720) Cyrus SASL‏ این آسیب پذیری می تواند امکان ‎ISI‏ سرویس و احتمالا</w:t>
        <w:br/>
        <w:br/>
        <w:t>‏اجرای کد از راه دور را بدهد.</w:t>
        <w:br/>
        <w:br/>
      </w:r>
    </w:p>
    <w:p>
      <w:pPr>
        <w:pStyle w:val="Heading1"/>
        <w:jc w:val="right"/>
      </w:pPr>
      <w:r>
        <w:t>صفحه: 9</w:t>
      </w:r>
    </w:p>
    <w:p>
      <w:pPr>
        <w:jc w:val="right"/>
      </w:pPr>
      <w:r>
        <w:t>معرفی تمامی اسکریپت ‎(cle‏ ابزار ‎NMAP‏</w:t>
        <w:br/>
        <w:br/>
        <w:t>smtp-vuln-cve2011-1764</w:t>
        <w:br/>
        <w:br/>
        <w:t>ssl-ccs-injection</w:t>
        <w:br/>
        <w:br/>
        <w:t>ssl-cert-intaddr</w:t>
        <w:br/>
        <w:br/>
        <w:t>ssl-dh-params |</w:t>
        <w:br/>
        <w:br/>
        <w:t>ssl-heartbleed</w:t>
        <w:br/>
        <w:br/>
        <w:t>ssl-known-key</w:t>
        <w:br/>
        <w:br/>
        <w:t>ssl-poodle</w:t>
        <w:br/>
        <w:t>sslv2-drown</w:t>
        <w:br/>
        <w:br/>
        <w:t>supermicro-ipmi-conf</w:t>
        <w:br/>
        <w:br/>
        <w:t>tls-ticketbleed</w:t>
        <w:br/>
        <w:br/>
        <w:t>wdb-version</w:t>
        <w:br/>
        <w:br/>
        <w:t>WWW.KALIBOYS.COM</w:t>
        <w:br/>
        <w:br/>
        <w:t>‎Se‏ کردن آسیب پذیری رشته فرمت در سرور ‎Exim SMTP‏ (نسخه‌ی 4.70 تا 4.75 با پشتیبانی</w:t>
        <w:br/>
        <w:t>‎(CVE-2011-1764) DomainKeys Identified Mail (DKIM)‏ مکانیزم ثبت ‎DKIM‏</w:t>
        <w:br/>
        <w:t>‏هنگام مشخص‌کننده‌های قالب ‎ay‏ ثبت برخی از قسمت‌های فیلد سرآیند ‎DKIM-Signature‏ را</w:t>
        <w:br/>
        <w:t>‎Oy cod Fas‏ مهاجم ازراه دور که قادر به ارسال ‎ros!‏ است. می‌تواند از این آسیب‌پذیری بهره‌برداری</w:t>
        <w:br/>
        <w:t>کرده ‎uF‏ دلخواه را با امتیازات ‎Daemon Exim‏ اجرا کند.</w:t>
        <w:br/>
        <w:br/>
        <w:t>‏شناسایی ‎LI aXe!‏ سرور دربرابر آسیب‌پذیری "تزریق ‎SSL/TLS "CSS‏ آسیب‌پذیری</w:t>
        <w:br/>
        <w:br/>
        <w:t>‏است ‎(CVE-2014-0224)‏ اولین‌بارتوسط ‎Masashi Kikuchi‏ کشف شد. این اسکریپت برپایه‌ی</w:t>
        <w:br/>
        <w:t>‎ccsinjection.c os‏ توسط ‎Ramon de C Valle‏ نوشته‌شده-</w:t>
        <w:br/>
        <w:t>‎(https://gist.github.com/revalle/71£4b027d61a78c42607) cu!‏</w:t>
        <w:br/>
        <w:br/>
        <w:t>‏گزارش هر 1۳۷4 خصوصی ‎(RFC1918)‏ که در زمینه ‎cle‏ مختلف یک گواهی سرویس ‎SSL‏ یافت</w:t>
        <w:br/>
        <w:t>می شود. این موارد تنها در صورتی گزارش می‌شوند که خود آدرس هدف خصوصی نباشد. ‎Nmap‏</w:t>
        <w:br/>
        <w:t>‏0 یا بالاتر مورد نیاز است.</w:t>
        <w:br/>
        <w:br/>
        <w:t>‏شناسایی پارامتر ‎Diffie-Hellman‏ ناپایدار ‎oly‏ خدمات ‎SSL/TLS‏</w:t>
        <w:br/>
        <w:br/>
        <w:t>‏شناسایی ‎Sel‏ آیا سرور دربرابر خطای ‎OpenSSL Heartbleed‏ آسیب ‎(CVE-2014- cus! pi:‏</w:t>
        <w:br/>
        <w:t>(0160. این ‎oF‏ براساس اسکریپت پایتون ‎ssltest.py‏ توسط ‎by Jared Stafford‏ نوشته‌شده -</w:t>
        <w:br/>
        <w:t>است ‎(jspenguin@jspenguin.org)‏</w:t>
        <w:br/>
        <w:br/>
        <w:t>‏بررسی می‌کند که آیا گواهی ‎SSL‏ که توسط یک میزبان استفاده می‌شود دارای انگشت‌نگاری است</w:t>
        <w:br/>
        <w:t>‎ols a5‏ پایگاه‌دادای, ستشکل از کلین‌های مشکن‌داز اس</w:t>
        <w:br/>
        <w:br/>
        <w:t>‏بررسی می‌کند که ‎LI‏ رمزنگاری ‎SSLV3 CBC‏ مجاز است(آ۳001).</w:t>
        <w:br/>
        <w:br/>
        <w:t>‏تعیین اینکه ‎LI‏ سرور از ‎SSLV2‏ پشتیبانی می‌کند. از چه نوع رمزنگاری پشتیبانی ‎gS ce‏</w:t>
        <w:br/>
        <w:t>معیارهایی برای ‎CVE-2016-0703 CVE-2015-3197‏ و ‎CVE-2016-0800‏</w:t>
        <w:br/>
        <w:t>‎(DROWN)‏</w:t>
        <w:br/>
        <w:br/>
        <w:t>‏تلاش برای بارگیری فایل پیکربندی محافظت نشده حاوی اعتبارنامه کاربرمتن ساده برحسب کنترل-</w:t>
        <w:br/>
        <w:t>کنندگان ‎Cow! Supermicro Onboard IPMI‏ پذیراست.</w:t>
        <w:br/>
        <w:br/>
        <w:t>‏شناسایی اینکه آیا سرور در برابر ‎Ticketbleed cles‏ ۳5 آسیب پذیر است.</w:t>
        <w:br/>
        <w:br/>
        <w:t>‏شناسایی آسیب‌پذیری و جمع‌آوری اطلاعات(مانند شماره‌های نسخه و پشتیبانی سخت‌افزار) از عوامل</w:t>
        <w:br/>
        <w:t>‎.VxWorks Wind DeBug‏</w:t>
        <w:br/>
        <w:br/>
        <w:t>‎https://nmap.org/nsedoc/categories/vuln.html</w:t>
        <w:br/>
        <w:t>‎https://kaliboys.com/nmap-scripts/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