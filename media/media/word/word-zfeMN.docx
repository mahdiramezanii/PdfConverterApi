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دانشگاه صنعتی سیرجان</w:t>
        <w:br/>
        <w:t>دانشکده مهندسی کامپیوتر</w:t>
        <w:br/>
        <w:br/>
        <w:t>پروژه کارشناسی</w:t>
        <w:br/>
        <w:t>وبسایت کاریابی با فریمورک ‎Django‏</w:t>
        <w:br/>
        <w:t>‏استاد:دکتر دباغی</w:t>
        <w:br/>
        <w:t>دانشجو:مهدی رمضانی</w:t>
        <w:br/>
        <w:t>زمستان 1402</w:t>
        <w:br/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دموی صفحه ‎Home‏ پروژه</w:t>
        <w:br/>
        <w:br/>
        <w:t>‎ce‏ سب تست سب</w:t>
        <w:br/>
        <w:br/>
        <w:t>‎wo ‏د‎</w:t>
        <w:br/>
        <w:br/>
        <w:t>‏خانه خود را با ما بسازید</w:t>
        <w:br/>
        <w:br/>
        <w:t>‏عنون شغل, عبارت یا کلمه کلیدی ‎Q‏ شهر استن یاک پستی</w:t>
        <w:br/>
        <w:br/>
        <w:t>‏دسته های محبوب 0 ۰ 4500 ۰۰ 1500</w:t>
        <w:br/>
        <w:br/>
        <w:t>‎ius‏ ,از 20 دسته شفا , شفا , ااساا , شده . مظانف ااساا,شده . قرنلنسر</w:t>
        <w:br/>
      </w:r>
    </w:p>
    <w:p>
      <w:pPr>
        <w:pStyle w:val="Heading1"/>
        <w:jc w:val="right"/>
      </w:pPr>
      <w:r>
        <w:t>صفحه: 4</w:t>
      </w:r>
    </w:p>
    <w:p>
      <w:pPr>
        <w:jc w:val="right"/>
      </w:pPr>
      <w:r>
        <w:t>نمای کلی پروژه</w:t>
        <w:br/>
        <w:br/>
        <w:t>نام پروژه:</w:t>
        <w:br/>
        <w:br/>
        <w:t>پلتفرم آنلاین برای کارگران ساختمانی و کارفرمایان</w:t>
        <w:br/>
        <w:br/>
        <w:t>توضیح کلی:</w:t>
        <w:br/>
        <w:br/>
        <w:t>این پروژه یک وب‌سایت است که به کارگران ساختمانی و کارفرمایان امکان می‌دهد تا به</w:t>
        <w:br/>
        <w:t>راحتی به فرصت‌های شغلی دسترسی ‎lay‏ کنند» ارتباط برقرار کنند و همکاری کنند.</w:t>
        <w:br/>
        <w:t>کارگران می‌توانند پروفایل خود را ایجاد کننده فرصت‌های شغلی را مشاهده ‎AUS‏ و با</w:t>
        <w:br/>
        <w:t>کارفرمایان ارتباط برقرار کنند. همچنین کارفرمایان می‌توانند فرصت‌های شغلی خود را</w:t>
        <w:br/>
        <w:t>منتشر کرده و بهترین کارگران را برای پروژه‌های خود انتخاب کنند.</w:t>
        <w:br/>
        <w:br/>
        <w:t>ویژگی‌های اصلی:</w:t>
        <w:br/>
        <w:br/>
        <w:t>1-ثبت‌نام و ایجاد پروفایل: کارگران و کارفرمایان می‌توانند پروفایل خود را بسازند و</w:t>
        <w:br/>
        <w:t>اطلاعات مربوط به تخصص‌ها» تجربه» مهارت‌ها و پروژه‌های قبلی خود را وارد کنند.</w:t>
        <w:br/>
        <w:t>-مشاهده و انتشار فرصت‌های شغلی: کارفرمایان می‌توانند فرصت‌های شغلی خود را در ج</w:t>
        <w:br/>
        <w:t>کرده و کارگران می‌توانند فرصت‌های شغلی مختلف را مشاهده کنند.</w:t>
        <w:br/>
        <w:br/>
        <w:t>3-ارتباط مستقیم: این وب‌سایت به کارگران و کارفرمایان امکان می‌دهد تا به صورت</w:t>
        <w:br/>
        <w:t>مستقیم با یکدیگر ارتباط برقرار کنند و جزئیات پروژه‌ها را بررسی کنند.</w:t>
        <w:br/>
        <w:br/>
        <w:t>۸-شفافیت بالا: اطلاعات مربوط به فرصت‌های شغلی و کارگران به صورت شفاف در</w:t>
        <w:br/>
        <w:t>دسترس قرار می‌گيرد.</w:t>
        <w:br/>
        <w:br/>
        <w:t>مزایا:</w:t>
        <w:br/>
      </w:r>
    </w:p>
    <w:p>
      <w:pPr>
        <w:pStyle w:val="Heading1"/>
        <w:jc w:val="right"/>
      </w:pPr>
      <w:r>
        <w:t>صفحه: 5</w:t>
      </w:r>
    </w:p>
    <w:p>
      <w:pPr>
        <w:jc w:val="right"/>
      </w:pPr>
      <w:r>
        <w:t>-کاهش بیکاری در صنعت ساختمان و افزایش فرصت‌های شغلی برای کارگران.</w:t>
        <w:br/>
        <w:t>-تسهیل در فرآیند استخدام و انتخاب نیروی کار مناسب برای کارفرمایان.</w:t>
        <w:br/>
        <w:br/>
        <w:t>-افزایش شفافیت و کاهش تبعیض در بازار کار ساختمان.</w:t>
        <w:br/>
        <w:br/>
        <w:t>این پروژه با ارائه یک پلتفرم آنلاین» به بهبود فرآیند استخدام و ارتباطات در صنعت</w:t>
        <w:br/>
        <w:t>ساختمان کمک می‌کند و به هر دو طرف از بازار ‎IS‏ یعنی کارفرمایان و ‎OBIS‏</w:t>
        <w:br/>
        <w:t>‏ارزش اضافه می‌دهد.</w:t>
        <w:br/>
      </w:r>
    </w:p>
    <w:p>
      <w:pPr>
        <w:pStyle w:val="Heading1"/>
        <w:jc w:val="right"/>
      </w:pPr>
      <w:r>
        <w:t>صفحه: 6</w:t>
      </w:r>
    </w:p>
    <w:p>
      <w:pPr>
        <w:jc w:val="right"/>
      </w:pPr>
      <w:r>
        <w:t>معرفی وبسایت</w:t>
        <w:br/>
        <w:br/>
        <w:t>برای ‎GI SIS‏ ساختمانی:</w:t>
        <w:br/>
        <w:br/>
        <w:t>1-ثبت نام و ایجاد پروفایل: کارگران ساختمانی می‌توانند به راحتی در وب‌سایت تبت‌نام کنند</w:t>
        <w:br/>
        <w:t>و پروفایل خود را ایجاد کنند. اطلاعات مانند ‎cali‏ تخصص. تجربه و مهارت‌هایشان را وارد</w:t>
        <w:br/>
        <w:t>کرده و به دنبال فرصت‌های شغلی بگردند.</w:t>
        <w:br/>
        <w:br/>
        <w:t>2مشاهده فرصت‌های شغلی: کارگران می‌توانند فرصت‌های شغلی مختلف در صنعت</w:t>
        <w:br/>
        <w:t>ساختمان را مشاهده کنند» از جمله پروژه‌های در حال ‎«lal‏ فرصت‌های استخدامی و</w:t>
        <w:br/>
        <w:t>پروژه‌های آینده</w:t>
        <w:br/>
        <w:br/>
        <w:t>3-ارتباط با کارفرمایان: کارگران می‌توانند به راحتی با کارفرمایان ارتباط برقرار کنند؛</w:t>
        <w:br/>
        <w:t>سوالات خود را بپرسند و به فرصت‌های شغلی درخواست بدهند.</w:t>
        <w:br/>
        <w:br/>
        <w:t>برای کارفرمایان:</w:t>
        <w:br/>
        <w:br/>
        <w:t>1-انتشار فرصت‌های شغلی: کارفرمایان می‌توانند فرصت‌های شغلی خود را در وب‌سایت</w:t>
        <w:br/>
        <w:t>منتشر کنند» اطلاعات مانند جزئیات پروژه» نوع کار موقعیت مکانی و زمان شروع و</w:t>
        <w:br/>
        <w:t>پایان پروژه را درج کنند.</w:t>
        <w:br/>
        <w:br/>
        <w:t>2-مشاهده پروفایل کارگران: کارفرمایان می‌توانند پروفایل‌های کارگران را مشاهده کنند و</w:t>
        <w:br/>
        <w:t>بر اساس تخصص. تجربه و مهارت‌های آنهاء کارگران مناسب را برای پروژه‌های خود</w:t>
        <w:br/>
        <w:t>انتخاب کنند.</w:t>
        <w:br/>
      </w:r>
    </w:p>
    <w:p>
      <w:pPr>
        <w:pStyle w:val="Heading1"/>
        <w:jc w:val="right"/>
      </w:pPr>
      <w:r>
        <w:t>صفحه: 7</w:t>
      </w:r>
    </w:p>
    <w:p>
      <w:pPr>
        <w:jc w:val="right"/>
      </w:pPr>
      <w:r>
        <w:t>3-ارتباط مستقیم با کارگران: کارفرمایان می‌توانند به راحتی با کارگران ارتباط برقرار</w:t>
        <w:br/>
        <w:t>کنند» مذاکرات لازم را انجام دهند و با کارگران مناسب برای پروژه خود همکاری کنند.</w:t>
        <w:br/>
        <w:br/>
        <w:t>با توجه به این ‎lil je‏ این وب‌سایت به کارگران ساختمانی این امکان را می‌دهد که به</w:t>
        <w:br/>
        <w:t>راحتی به فرصت‌های شغلی دسترسی داشته باشند و به کارفرمایان اين امکان را می‌دهد که</w:t>
        <w:br/>
        <w:br/>
        <w:t>به راحتی کارگران مناسب را برای پروژه‌های خود پیدا کنند.</w:t>
        <w:br/>
        <w:br/>
        <w:t>این پروژه چه مشکلی را در جامعه حل میکند:</w:t>
        <w:br/>
        <w:br/>
        <w:t>این پروژه می‌تواند به حل چند مشکل در جامعه کمک کند:</w:t>
        <w:br/>
        <w:br/>
        <w:t>1-کاهش بیکاری: با فراهم کردن یک پلتفرم آنلاین برای ارتباط بین کارفرمایان و کارگران</w:t>
        <w:br/>
        <w:t>ساختمانی» این وب‌سایت می‌تواند به کاهش بیکاری در این صنعت کمک کند. کارگران</w:t>
        <w:br/>
        <w:t>می‌توانند به راحتی فرصت‌های شغلی را ‎lay‏ کرده و به کارفرمایان کمک کنند تا نیروی کار</w:t>
        <w:br/>
        <w:t>مورد نیاز خود را پیدا کنند.</w:t>
        <w:br/>
        <w:br/>
        <w:t>2تسهیل در فرآیند استخدام: این وب‌سایت به کارفرمایان کمک می‌کند تا به سرعت به افراد</w:t>
        <w:br/>
        <w:t>با تخصص مناسب دسترسی پیدا کنند و به آنها کار پیشنهاد کنند» که اين می‌تواند به بهبود</w:t>
        <w:br/>
        <w:t>فرآیند استخدام در صنعت ساختمان کمک کند.</w:t>
        <w:br/>
      </w:r>
    </w:p>
    <w:p>
      <w:pPr>
        <w:pStyle w:val="Heading1"/>
        <w:jc w:val="right"/>
      </w:pPr>
      <w:r>
        <w:t>صفحه: 8</w:t>
      </w:r>
    </w:p>
    <w:p>
      <w:pPr>
        <w:jc w:val="right"/>
      </w:pPr>
      <w:r>
        <w:t>3- افزايش شفافیت در بازار کار: اين وب‌سایت با ارائه اطلاعات دقیق و شفاف در مورد</w:t>
        <w:br/>
        <w:t>فرصت‌های شغلی و توانایی‌های کارگران» به افزایش شفافیت در بازار کار کمک می‌کند و</w:t>
        <w:br/>
        <w:t>به کاهش تبعیض و نادرستی‌های ممکن در استخدام کمک می‌کند.</w:t>
        <w:br/>
        <w:br/>
        <w:t>4-تسهیل در ارتباطات بین افراد: این وب‌سایت به افراد اين امکان را می‌دهد تا به راحتی با</w:t>
        <w:br/>
        <w:t>یکدیگر ارتباط برقرار کنند و اطلاعات لازم برای انجام یک همکاری را به اشتراک</w:t>
        <w:br/>
        <w:t>بگذارند» که این می‌تواند به بهبود ارتباطات بین افراد در صنعت ساختمان کمک کند.</w:t>
        <w:br/>
        <w:br/>
        <w:t>با کلیک بر روی این وب‌سایت. افراد می‌توانند به راحتی به فرصت‌های شغلی دسترسی پیدا</w:t>
        <w:br/>
        <w:t>کنند و به اين ترتیب» مشکلات مربوط به بیکاری و نیازمندی‌های نیروی کار در صنعت</w:t>
        <w:br/>
        <w:t>ساختمان را بهیود ببخشد.</w:t>
        <w:br/>
        <w:br/>
        <w:t>راه ‎a‏ هایی که ‎Cyl‏ وبسایت ارائه می دهد:</w:t>
        <w:br/>
        <w:br/>
        <w:t>‎Jy)‏ ارتباطی ‎Ge‏ کارفرمایان و کارگران:</w:t>
        <w:br/>
        <w:br/>
        <w:t>‏- این وب‌سایت به عنوان یک پل ارتباطی میان کارفرمایان و کارگران ساختمانی عمل</w:t>
        <w:br/>
        <w:t>می‌کند. این پلتفرم به کارفرمایان کمک می‌کند تا به سرعت به کارگران با تخصص مناسب</w:t>
        <w:br/>
        <w:t>دسترسی پیدا کنند و به سرعت نیروی کار مورد نیاز خود را استخدام کنند.</w:t>
        <w:br/>
      </w:r>
    </w:p>
    <w:p>
      <w:pPr>
        <w:pStyle w:val="Heading1"/>
        <w:jc w:val="right"/>
      </w:pPr>
      <w:r>
        <w:t>صفحه: 9</w:t>
      </w:r>
    </w:p>
    <w:p>
      <w:pPr>
        <w:jc w:val="right"/>
      </w:pPr>
      <w:r>
        <w:t>۲-افزایش فرصت‌های شغلی برای کارگران:</w:t>
        <w:br/>
        <w:t>- با فراهم کردن یک محیط آنلاین؛ این وب‌سایت به کارگران این امکان را می‌دهد تا به</w:t>
        <w:br/>
        <w:t>راحتی به فرصت‌های شغلی دسترسی ‎Jay‏ کنند و به کارفرمایان خود را انتخاب کنند.</w:t>
        <w:br/>
        <w:br/>
        <w:t>۳-کاهش بیکاری و افزايش شغل‌های ساختمانی:</w:t>
        <w:br/>
        <w:br/>
        <w:t>- این وب‌سایت می‌تواند به کاهش بیکاری در صنعت ساختمان کمک کند» زیرا افراد به</w:t>
        <w:br/>
        <w:t>راحتی به فرصت‌های شغلی دسترسی پیدا کنند و به کارفرمایان کمک کنند تا به نیروی کار</w:t>
        <w:br/>
        <w:t>مورد نیاز خود دسترسی پیدا کنند.</w:t>
        <w:br/>
        <w:br/>
        <w:t>۴-افز ایش شفافیت در بازار کار ساختمانی:</w:t>
        <w:br/>
        <w:br/>
        <w:t>- با ارائه اطلاعات دقیق و شفاف در مورد فرصت‌های شغلی و توانایی‌های کارگران»</w:t>
        <w:br/>
        <w:t>این وب‌سایت به افزایش شفافیت در بازار کار ساختمانی کمک می‌کند و به کاهش تبعیض و</w:t>
        <w:br/>
        <w:t>نادرستی‌های ممکن در استخدام کمک می‌کند.</w:t>
        <w:br/>
        <w:br/>
        <w:t>۵-تسهیل در فرآیند استخدام و انتخاب نیروی کار:</w:t>
        <w:br/>
        <w:t>- این وب‌سایت به کارفرمایان کمک می‌کند تا به سرعت به افراد با تخصص مناسب</w:t>
        <w:br/>
        <w:br/>
        <w:t>دسترسی پیدا کنند و به آنها کار پیشنهاد کنند» ‎AS‏ این می‌تواند به بهبود فرآیند استخدام در</w:t>
        <w:br/>
        <w:br/>
        <w:t>با توجه به ‎Cyl‏ راه‌حل‌ها» می‌توان گفت که این وب‌سایت به موجودیت‌های مختلف در صنعت</w:t>
        <w:br/>
        <w:t>ساختمان کمک می‌کند و مشکلات مربوط به بیکاری و نیازمندی‌های نیروی کار در اين</w:t>
        <w:br/>
      </w:r>
    </w:p>
    <w:p>
      <w:pPr>
        <w:pStyle w:val="Heading1"/>
        <w:jc w:val="right"/>
      </w:pPr>
      <w:r>
        <w:t>صفحه: 10</w:t>
      </w:r>
    </w:p>
    <w:p>
      <w:pPr>
        <w:jc w:val="right"/>
      </w:pPr>
      <w:r>
        <w:t>روند توسعه پروژه:</w:t>
        <w:br/>
        <w:t>۱- تحقیقات و برنامه‌ریزی اولیه:</w:t>
        <w:br/>
        <w:br/>
        <w:t>- بررسی نیازها و اهداف پروژه.</w:t>
        <w:br/>
        <w:t>- تحلیل بازار و رقبا,</w:t>
        <w:br/>
        <w:t>- تعیین ویژگی‌ها و امکانات اصلی و فرعی.</w:t>
        <w:br/>
        <w:br/>
        <w:t>۲- طراحی و ایجاد طرح اولیه:</w:t>
        <w:br/>
        <w:br/>
        <w:t>- طراحی سیستم و پایگاه داده.</w:t>
        <w:br/>
        <w:t>- طراحی رابط ‎GUIS‏ و تجربه کاربری.</w:t>
        <w:br/>
        <w:br/>
        <w:t>- تعیین فناوری‌های استفاده شده مانند فریمورک ‎Django‏ برای ‎back-end‏ و</w:t>
        <w:br/>
        <w:t>۲۵۴ بر ای ‎front-end‏</w:t>
        <w:br/>
        <w:br/>
        <w:t>۳ توسعه نرم‌افزار:</w:t>
        <w:br/>
        <w:br/>
        <w:t>- ایجاد مدل‌ها و پایگاه داده با استفاده از ‎Django ORM‏</w:t>
        <w:br/>
        <w:t>- پیاده‌سازی بخش‌های مختلف سرور ‎(templates «models «views)‏ و ایجاد لاگیک</w:t>
        <w:br/>
        <w:t>برنامه.</w:t>
        <w:br/>
        <w:br/>
        <w:t>- ایجاد رابط کاربری و بخش‌های ‎front-end‏ با استفاده از ‎HTML/CSS/JavaScript‏ و</w:t>
        <w:br/>
        <w:t>فریمورک‌هایی مانند ‎Bootstrap‏ یا ‎Vue.js‏</w:t>
        <w:br/>
      </w:r>
    </w:p>
    <w:p>
      <w:pPr>
        <w:pStyle w:val="Heading1"/>
        <w:jc w:val="right"/>
      </w:pPr>
      <w:r>
        <w:t>صفحه: 11</w:t>
      </w:r>
    </w:p>
    <w:p>
      <w:pPr>
        <w:jc w:val="right"/>
      </w:pPr>
      <w:r>
        <w:t>۴- آزمون و عیب‌یابی:</w:t>
        <w:br/>
        <w:br/>
        <w:t>- انجام تست‌های واحد برای اطمینان از عملکرد صحیح کد.</w:t>
        <w:br/>
        <w:br/>
        <w:t>- انجام تست‌های ادغام برای اطمینان از تعامل صحیح بین مختلف بخش‌های نرم‌افزار.</w:t>
        <w:br/>
        <w:t>- اجرای تست‌های کاربری برای ارزیابی تجربه کاربری و بهبودهای لازم.</w:t>
        <w:br/>
        <w:br/>
        <w:t>۵- مستندسازی و آموزش:</w:t>
        <w:br/>
        <w:br/>
        <w:t>- ایجاد مستندات فنی برای توسعه‌دهندگان و مدیران سپستم.</w:t>
        <w:br/>
        <w:br/>
        <w:t>- آموزش استفاده از وب‌سایت برای کاربران و مدیران.</w:t>
        <w:br/>
        <w:br/>
        <w:t>۶- انتشار و پشتیبانی:</w:t>
        <w:br/>
        <w:br/>
        <w:t>- انتشار نهایی وب‌سایت بر روی سرورهای عمومی یا خصوصی.</w:t>
        <w:br/>
        <w:t>- ارائه پشتیبانی و پیگیری مسائل و مشکلات کاربران پس از عرضه.</w:t>
        <w:br/>
        <w:br/>
        <w:t>‎Jal yo‏ مختلف توسعه پروژه با توجه به نیازها و شرایط خاص هر پروژه ممکن است تغییر</w:t>
        <w:br/>
        <w:t>کند و برنامه‌ریزی به روزرسانی شود.</w:t>
        <w:br/>
      </w:r>
    </w:p>
    <w:p>
      <w:pPr>
        <w:pStyle w:val="Heading1"/>
        <w:jc w:val="right"/>
      </w:pPr>
      <w:r>
        <w:t>صفحه: 12</w:t>
      </w:r>
    </w:p>
    <w:p>
      <w:pPr>
        <w:jc w:val="right"/>
      </w:pPr>
      <w:r>
        <w:t>مشکلاتی که ممکن است حین روند پروژه با آنها مواجه شویم</w:t>
        <w:br/>
        <w:br/>
        <w:t>1-مسائل امنیتی: حفظ امنیت اطلاعات کاربران» مدیریت دسترسی‌ها و پیشگیری از</w:t>
        <w:br/>
        <w:t>نفوذهای ناخواسته از جمله مسائل امنیتی مهم است که در اين پروژه باید به آنها توجه</w:t>
        <w:br/>
        <w:t>ویژه‌ای شود.</w:t>
        <w:br/>
        <w:br/>
        <w:t>پایداری و عملکرد: اطمینان از پایداری و عملکرد مطلوب وب‌سایت در مقابل بارهای</w:t>
        <w:br/>
        <w:t>ترافیک ‎YL‏ و داده‌های بزرگ می‌تواند یک چالش باشد» به ویژه در زمان رشد سریع تعداد</w:t>
        <w:br/>
        <w:t>کار بر ان</w:t>
        <w:br/>
        <w:br/>
        <w:t>Ul)</w:t>
        <w:br/>
        <w:br/>
        <w:t>3-تجربه کاربری: طراحی یک رابط کاربری کاربرپسند و مفید برای هر دو نوع کاربر؛</w:t>
        <w:br/>
        <w:t>یعنی کارفرمایان و کارگران» چالش‌های خود را دارد. اين شامل مواردی مانند طراحی</w:t>
        <w:br/>
        <w:t>مناسب ‎cla pis clas pd‏ و فرآیندهای ثبت‌نام و استفاده است.</w:t>
        <w:br/>
        <w:br/>
        <w:t>4-مدیریت داده: مدیریت و نگهداری داده‌های کاربران و پروفایل‌های ‎lag!‏ از ‎Ales‏</w:t>
        <w:br/>
        <w:t>‏چالش‌هایی است که نیازمند رویکردها و روش‌های موثری برای ذخیرسازی, پشتیبان‌گیری</w:t>
        <w:br/>
        <w:t>و مدیریت داده می‌باشد.</w:t>
        <w:br/>
        <w:br/>
        <w:t>5-پشتیبانی و به‌روزرسانی: ارائه پشتیبانی به کاربران و به‌روزرسانی مداوم سیستم برای</w:t>
        <w:br/>
        <w:t>حفظ کارایی و رفع ایرادات و بهبودها نیازمند ‎Kal‏ و توجه مداوم است.</w:t>
        <w:br/>
        <w:br/>
        <w:t>6- مسائل قانونی و حریم خصوصی: رعایت قوانین و مقررات مربوط به حریم خصوصی</w:t>
        <w:br/>
        <w:t>کاربران» مانند ‎GDPR‏ در اتحادیه اروپا و موارد مشابه» ضروری است و در صورت</w:t>
        <w:br/>
        <w:t>رخداد مشکلات قانونی می‌تواند به عواقب ناخوشایندی منجر شود.</w:t>
        <w:br/>
      </w:r>
    </w:p>
    <w:p>
      <w:pPr>
        <w:pStyle w:val="Heading1"/>
        <w:jc w:val="right"/>
      </w:pPr>
      <w:r>
        <w:t>صفحه: 13</w:t>
      </w:r>
    </w:p>
    <w:p>
      <w:pPr>
        <w:jc w:val="right"/>
      </w:pPr>
      <w:r>
        <w:t>تحلیل اجمالی ‎oly‏ حل مشکلات</w:t>
        <w:br/>
        <w:br/>
        <w:t>1-امنیت و حفاظت اطلاعات: استفاده از روش‌های رمزنگاری قوی برای اطلاعات حساس</w:t>
        <w:br/>
        <w:t>کاربران» اجتناب از ذخیره رمزعبورها به صورت مستقیم در پایگاه داده» استفاده از</w:t>
        <w:br/>
        <w:t>مکانیزم‌های احراز هویت دو عاملی ‎(Two-Factor Authentication)‏ و رعایت</w:t>
        <w:br/>
        <w:t>استانداردهای امنیتی مانند ‎OWASP‏ می‌تواند به افزايش امنیت و حفاظت از اطلاعات</w:t>
        <w:br/>
        <w:t>کاربران کمک کند.</w:t>
        <w:br/>
        <w:br/>
        <w:t>2-پایداری و عملکرد: به منظور افزايش پایداری و عملکرد وب‌سایت» می‌توانید از</w:t>
        <w:br/>
        <w:t>فناوری‌های ابری استفاده کنید که امکان افزايش انعطاف‌پذیری و مقیاس‌پذیری را فراهم</w:t>
        <w:br/>
        <w:t>می‌کنند. همچنین» بهینه‌سازی کدهاء استفاده از سیستم‌های کشینگ ‎(Caching)‏ و</w:t>
        <w:br/>
        <w:t>بهره‌گیری از تکنولوژی‌های پیشرفته مانند ‎CDN‏ می‌تواند به بهبود عملکرد و سرعت</w:t>
        <w:br/>
        <w:t>بارگذاری وب‌سایت کمک ‎ES‏</w:t>
        <w:br/>
        <w:br/>
        <w:t>3-تجربه کاربری بهتر: انجام تحقیقات کاربری و بازبینی‌های مداوم بر روی تجربه کاربری</w:t>
        <w:br/>
        <w:t>می‌تواند به شما کمک کند تا مشکلات را شناسایی و رفع ‎aS‏ طراحی آسان و کاربرپسند»</w:t>
        <w:br/>
        <w:t>سرعت بارگذاری مناسب صفحات» و راه‌اندازی راهکارهای مدیریت محتوا و ناوبری</w:t>
        <w:br/>
        <w:t>مناسب می‌تواند به بهبود تجربه کاربری کمک ‎US‏</w:t>
        <w:br/>
        <w:br/>
        <w:t>4-مدیریت داده: استفاده از سیستم‌های مدیریت محتوا ‎(CMS)‏ موش پشتیبانی مناسب از</w:t>
        <w:br/>
        <w:t>پایگاه داده و سیاست‌های منظم برای پشتیبان‌گیری از داده‌ها و مدیریت دسترسی به آن‌هاء؛</w:t>
        <w:br/>
        <w:t>می‌تواند به بهبود مدیریت داده‌ها و جلوگیری از از دست رفتن اطلاعات کمک کند.</w:t>
        <w:br/>
        <w:br/>
        <w:t>5-مدیریت تغییرات و به‌روزرسانی‌ها: ایجاد یک سیاست منظم برای ارائه به‌روزرسانی‌ها</w:t>
        <w:br/>
        <w:t>و نسخه‌های جدید نرم‌افزار» اطمینان از ارتباط منظم با کاربران و ارائه آموزش‌های لازم</w:t>
        <w:br/>
        <w:t>می‌تواند به مدیریت تغییرات و به‌روزرسانی‌ها کمک کند و مشکلات احتمالی را به حداقل</w:t>
        <w:br/>
        <w:t>برساند.</w:t>
        <w:br/>
      </w:r>
    </w:p>
    <w:p>
      <w:pPr>
        <w:pStyle w:val="Heading1"/>
        <w:jc w:val="right"/>
      </w:pPr>
      <w:r>
        <w:t>صفحه: 14</w:t>
      </w:r>
    </w:p>
    <w:p>
      <w:pPr>
        <w:jc w:val="right"/>
      </w:pPr>
      <w:r>
        <w:t>6-رعایت قوانین و مقررات حریم خصوصی: اطمینان از رعایت کامل قوانین و مقررات</w:t>
        <w:br/>
        <w:t>مربوط به حریم خصوصی کاربران» از جمله اصول ‎GDPR‏ و0۳۸۵ ۰ می‌تواند به</w:t>
        <w:br/>
        <w:t>جلوگیری از مشکلات قانونی و نگرانی‌های مربوط به حریم خصوصی کاربران کمک کند.</w:t>
        <w:br/>
        <w:br/>
        <w:t>صفحه های مورد نیاز وبسایت:</w:t>
        <w:br/>
        <w:br/>
        <w:t>1-صفحه اصلی ‎(Home Page)‏</w:t>
        <w:br/>
        <w:t>- این صفحه معرفی کلی وب‌سایت» خدمات اصلی ‎Lad‏ و اطلاعات تماس است.</w:t>
        <w:br/>
        <w:br/>
        <w:t>:(About Us Page) ‏2-صفحه درباره ما‎</w:t>
        <w:br/>
        <w:t>( g</w:t>
        <w:br/>
        <w:br/>
        <w:t>- شامل توضیحات درباره تاریخچه ماموریت. و اهداف شما است.</w:t>
        <w:br/>
        <w:br/>
        <w:t>:)56۲۳۷۱665 Page) Glad ‏3-صفحه‎</w:t>
        <w:br/>
        <w:br/>
        <w:t>- جزئیاتی درباره خدماتی که ارائه می‌دهید و چگونگی ارتباط با آن‌ها.</w:t>
        <w:br/>
        <w:br/>
        <w:t>:(Portfolio Page) WIS ‏4-صفحه نمونه‎</w:t>
        <w:br/>
        <w:br/>
        <w:t>- نمونه‌هایی از پروژه‌های قبلی با مواردی که ارائه کرده‌اید.</w:t>
        <w:br/>
      </w:r>
    </w:p>
    <w:p>
      <w:pPr>
        <w:pStyle w:val="Heading1"/>
        <w:jc w:val="right"/>
      </w:pPr>
      <w:r>
        <w:t>صفحه: 15</w:t>
      </w:r>
    </w:p>
    <w:p>
      <w:pPr>
        <w:jc w:val="right"/>
      </w:pPr>
      <w:r>
        <w:t>5صفحه مقالات يا بلاگ ‎:(Articles/Blog Page)‏</w:t>
        <w:br/>
        <w:t>- مقالات» نکات» و توصیه‌های مرتبط با صنعت ساختمانی و اطلاعات جامع دیگر.</w:t>
        <w:br/>
        <w:br/>
        <w:t>6-صفحه ارتباط با ما ‎Us Page)‏ 6001۵6):</w:t>
        <w:br/>
        <w:t>- اطلاعات تماس و فرم ارسال پیام به شما.</w:t>
        <w:br/>
        <w:br/>
        <w:t>7صفحه شر ایط و قوانین ‎‘(Terms &amp; Conditions Page)‏</w:t>
        <w:br/>
        <w:br/>
        <w:t>- شرایط و قوانین استفاده از سرویس‌های شما.</w:t>
        <w:br/>
        <w:br/>
        <w:t>8-صفحه پرسش‌های متداول ‎Page)‏ ۳۸0۵6):</w:t>
        <w:br/>
        <w:br/>
        <w:t>- پاسخ به پرسش‌های متداول کاربران.</w:t>
        <w:br/>
        <w:br/>
        <w:t>(Sign Up &amp; Login Page) ‏9صفحه تثبت‌نام و ورود‎</w:t>
        <w:br/>
        <w:br/>
        <w:t>- برای کاربران جدید و ورود به حساب‌های کاربری.</w:t>
        <w:br/>
        <w:br/>
        <w:t>‘(Search Page) ‏10-صفحه جستجو‎</w:t>
        <w:br/>
        <w:br/>
        <w:t>- امکان جستجو در سایت.</w:t>
        <w:br/>
        <w:br/>
        <w:t>1-صفحه نتایج جستجو ‎Results Page)‏ 562۳6):</w:t>
        <w:br/>
        <w:br/>
        <w:t>:(User Profile Page) ‏2-صفحه نمایه کاربری‎</w:t>
        <w:br/>
      </w:r>
    </w:p>
    <w:p>
      <w:pPr>
        <w:pStyle w:val="Heading1"/>
        <w:jc w:val="right"/>
      </w:pPr>
      <w:r>
        <w:t>صفحه: 16</w:t>
      </w:r>
    </w:p>
    <w:p>
      <w:pPr>
        <w:jc w:val="right"/>
      </w:pPr>
      <w:r>
        <w:t>- اطلاعات شخصی و مدیریت حساب کاربری.</w:t>
        <w:br/>
        <w:br/>
        <w:t>:(Request Form Page) ‏3-صفحه فرم درخواست‎</w:t>
        <w:br/>
        <w:br/>
        <w:t>- برای ارسال درخواست‌ها یا پروژه‌های جدید.</w:t>
        <w:br/>
        <w:br/>
        <w:t>:(Profile Management Page) ‏پروفایل‎ Cu prs ‏4-صفحه‎</w:t>
        <w:br/>
        <w:br/>
        <w:t>- مدیریت اطلاعات شخصی و تنظیمات حساب کاربری.</w:t>
        <w:br/>
        <w:br/>
        <w:t>:(Project Management Page) ‏پروژه‌ها‎ Cy pre ‏5-صفحه‎</w:t>
        <w:br/>
        <w:br/>
        <w:t>- برای کارفرمایان برای مدیریت و پیگیری پروژه‌هایشان.</w:t>
        <w:br/>
        <w:br/>
        <w:t>6-صفحه تماس با ما ‎‘(Contact Us Page)‏</w:t>
        <w:br/>
        <w:t>- اطلاعات تماس و فرم ارسال ‎aly‏ به شما.</w:t>
        <w:br/>
        <w:br/>
        <w:t>‘(Landing Page) ‏7-صفحه نمایشی‎</w:t>
        <w:br/>
        <w:br/>
        <w:t>- برای ارتباط با کاربران از طریق تبلیغات یا کمپین‌های تبلیغاتی.</w:t>
        <w:br/>
      </w:r>
    </w:p>
    <w:p>
      <w:pPr>
        <w:pStyle w:val="Heading1"/>
        <w:jc w:val="right"/>
      </w:pPr>
      <w:r>
        <w:t>صفحه: 17</w:t>
      </w:r>
    </w:p>
    <w:p>
      <w:pPr>
        <w:jc w:val="right"/>
      </w:pPr>
      <w:r>
        <w:t>مدل های پروژه:</w:t>
        <w:br/>
        <w:br/>
        <w:t>مدل‌ها در یی پروژه ‎Django‏ مسئولیت ذخیره و ‎Gu pre‏ داده‌ها در پایگاه داده را بر عهده</w:t>
        <w:br/>
        <w:t>دارند.</w:t>
        <w:br/>
        <w:br/>
        <w:t>(Users) ‏1-کاربران‎</w:t>
        <w:br/>
        <w:br/>
        <w:t>- در جنگو مدل کاربران به صورت پیش‌فرض فراهم شده است که می‌توانید از آن برای</w:t>
        <w:br/>
        <w:t>ذخیره اطلاعات کاربران (مانند کارگران و کارفرمایان) استفاده کنید.</w:t>
        <w:br/>
        <w:br/>
        <w:t>2-پروفایل کاربری ‎Profile)‏ ۱56۲):</w:t>
        <w:br/>
        <w:br/>
        <w:t>- یک مدل برای ذخیره ‎Cle ULI‏ بیشتر و جزنیات فردی کاربران مانند تجربه کاری»</w:t>
        <w:br/>
        <w:t>مهارت‌ها و اطلاعات تماس.</w:t>
        <w:br/>
        <w:br/>
        <w:t>:(Projects) ‏3-پروژه‌ها‎</w:t>
        <w:br/>
        <w:br/>
        <w:t>- مدلی برای ذخیره اطلاعات مربوط به پروژه‌هایی که کارفرمایان ثبت کرده‌اند شامل</w:t>
        <w:br/>
        <w:t>‎Gls ja‏ مانند عنوان» توضیحات موقعیت» وضعیت و غیره.</w:t>
        <w:br/>
        <w:br/>
        <w:t>4مهارت‌ها (5اا5۱):</w:t>
        <w:br/>
        <w:t>- مدلی برای ذخیره انواع مهارت‌های کارگران» که می‌تواند به عنوان فیلدهای چندگانه</w:t>
        <w:br/>
        <w:br/>
        <w:t>در پروفایل کاربری استفاده شود</w:t>
        <w:br/>
        <w:br/>
        <w:t>(Comments) ‏5-نظرات‎</w:t>
        <w:br/>
        <w:br/>
        <w:t>- مدلی برای ذخیره نظرات و بازخوردهای کاربران در مورد پروژه‌ها یا کاربران دیگر.</w:t>
        <w:br/>
        <w:br/>
        <w:t>:(Feedback) ‏6-بازخوردها‎</w:t>
        <w:br/>
      </w:r>
    </w:p>
    <w:p>
      <w:pPr>
        <w:pStyle w:val="Heading1"/>
        <w:jc w:val="right"/>
      </w:pPr>
      <w:r>
        <w:t>صفحه: 18</w:t>
      </w:r>
    </w:p>
    <w:p>
      <w:pPr>
        <w:jc w:val="right"/>
      </w:pPr>
      <w:r>
        <w:t>- مدلی برای ذخیره بازخوردهای مربوط به عملکرد و تجربیات کاربران از همکاری با</w:t>
        <w:br/>
        <w:br/>
        <w:t>:(Messages) ‏7-پیام‌ها‎</w:t>
        <w:br/>
        <w:br/>
        <w:t>- مدلی برای ذخیره پیام‌های ارسالی ‎Ga‏ کاربران» از جمله پیام‌های ارسالی برای بررسی</w:t>
        <w:br/>
        <w:t>پروژه‌ها یا برای بحث و گفتگو.</w:t>
        <w:br/>
        <w:br/>
        <w:t>8-دسته‌بندی‌ها (5ع0168071):</w:t>
        <w:br/>
        <w:br/>
        <w:t>- مدلی برای دسته‌بندی پروژه‌ها یا مهارت‌ها به منظور ایجاد یک ساختار سازماندهی</w:t>
        <w:br/>
        <w:t>برای اطلاعات.</w:t>
        <w:br/>
      </w:r>
    </w:p>
    <w:p>
      <w:pPr>
        <w:pStyle w:val="Heading1"/>
        <w:jc w:val="right"/>
      </w:pPr>
      <w:r>
        <w:t>صفحه: 19</w:t>
      </w:r>
    </w:p>
    <w:p>
      <w:pPr>
        <w:jc w:val="right"/>
      </w:pPr>
      <w:r>
        <w:t>پیاده سازی اولیه مدل ها در جنگو:</w:t>
        <w:br/>
        <w:br/>
        <w:t>from django.db import models</w:t>
        <w:br/>
        <w:br/>
        <w:t>from django.contrib.auth.models import User</w:t>
        <w:br/>
        <w:br/>
        <w:t>class (models .Mode1) :</w:t>
        <w:br/>
        <w:t>title = models.CharField(max_length=</w:t>
        <w:br/>
        <w:t>description = models.TextField()</w:t>
        <w:br/>
        <w:t>location = models.CharField(max_length= )</w:t>
        <w:br/>
        <w:t>status = models.CharField(max_length=20, default=</w:t>
        <w:br/>
        <w:br/>
        <w:t>owner = models.ForeignKey(User, on_delete=models .CASCADE)</w:t>
        <w:br/>
        <w:br/>
        <w:t>def (self):</w:t>
        <w:br/>
        <w:t>return self.title</w:t>
        <w:br/>
        <w:br/>
        <w:t>from django.db import models</w:t>
        <w:br/>
        <w:br/>
        <w:t>class (models .Mode1) :</w:t>
        <w:br/>
        <w:t>name = models.CharField(max_len</w:t>
        <w:br/>
        <w:br/>
        <w:t>def (self):</w:t>
        <w:br/>
        <w:br/>
        <w:t>return self.name</w:t>
        <w:br/>
        <w:br/>
      </w:r>
    </w:p>
    <w:p>
      <w:pPr>
        <w:pStyle w:val="Heading1"/>
        <w:jc w:val="right"/>
      </w:pPr>
      <w:r>
        <w:t>صفحه: 20</w:t>
      </w:r>
    </w:p>
    <w:p>
      <w:pPr>
        <w:jc w:val="right"/>
      </w:pPr>
      <w:r>
        <w:t>django.db models</w:t>
        <w:br/>
        <w:br/>
        <w:t>django.contrib.auth.models</w:t>
        <w:br/>
        <w:br/>
        <w:t>(models .Mode1):</w:t>
        <w:br/>
        <w:t>user = models.OneToOneField(User, on_delete=models.CASCADE)</w:t>
        <w:br/>
        <w:br/>
        <w:t>experience = models.CharField(max_length= )</w:t>
        <w:br/>
        <w:t>skills = models.CharField(max_length= )</w:t>
        <w:br/>
        <w:br/>
        <w:t>(self):</w:t>
        <w:br/>
        <w:br/>
        <w:t>self .user.username</w:t>
        <w:br/>
        <w:br/>
        <w:t>پکیج های پایه ای که برای اين پروژه نیاز است:</w:t>
        <w:br/>
        <w:br/>
        <w:t>در یک پروژه ‎Django‏ برای ایجاد وب‌سایت ما نیاز به نصب و استفاده از برخی از</w:t>
        <w:br/>
        <w:t>‎bas‏ و کتابخانه‌های مورد استفاده در ‎Django‏ داریم.</w:t>
        <w:br/>
        <w:br/>
        <w:t>: Django-’</w:t>
        <w:br/>
        <w:br/>
        <w:t>- این پکیج برای توسعه وب‌سایت با استفاده از فریم‌ورک ‎Django‏ لازم است.</w:t>
        <w:br/>
        <w:br/>
        <w:t>:django-crispy-forms-</w:t>
        <w:br/>
        <w:br/>
        <w:t>- این پکیج به شما کمک می‌کند فرم‌های ‎Django‏ خود را به صورت زیبا و سفارشی‌شده</w:t>
        <w:br/>
        <w:t>طراحی کنید.</w:t>
        <w:br/>
      </w:r>
    </w:p>
    <w:p>
      <w:pPr>
        <w:pStyle w:val="Heading1"/>
        <w:jc w:val="right"/>
      </w:pPr>
      <w:r>
        <w:t>صفحه: 21</w:t>
      </w:r>
    </w:p>
    <w:p>
      <w:pPr>
        <w:jc w:val="right"/>
      </w:pPr>
      <w:r>
        <w:t>:django-allauth-Y</w:t>
        <w:br/>
        <w:br/>
        <w:t>- برای احراز هویت و مدیریت حساب کاربری کاربران» اين پکیج بسیار مفید است.</w:t>
        <w:br/>
        <w:br/>
        <w:t>:django-countries-¥</w:t>
        <w:br/>
        <w:br/>
        <w:t>- برای استفاده از لیست کشور‌ها در فرم‌ها یا مدل‌های خود. این پکیج مناسب است.</w:t>
        <w:br/>
        <w:br/>
        <w:t>:Pillow-4</w:t>
        <w:br/>
        <w:br/>
        <w:t>- این پکیج برای کار با تصاویر در ‎Django‏ استفاده می‌شود.</w:t>
        <w:br/>
        <w:br/>
        <w:t>:django-bootstrap4-7</w:t>
        <w:br/>
        <w:t>‏را در وب‌سایت‌های‎ Bootstrap 4 ‏این پکیج به شما امکان استفاده از قالب‌های‎ -</w:t>
        <w:br/>
        <w:t>. ‏مید هد‎ Django</w:t>
        <w:br/>
        <w:br/>
        <w:t>:django-filter-V</w:t>
        <w:br/>
        <w:t>‏را‎ Django ‏این پکیج به شما امکان فیلتر کردن و مرتب‌سازی داده‌ها در ویوهای‎ -</w:t>
        <w:br/>
        <w:t>, ‏می‌د هد‎</w:t>
        <w:br/>
        <w:br/>
        <w:t>: django-rest-framework-A</w:t>
        <w:br/>
        <w:br/>
        <w:t>- اگر شما نیاز به ایجاد ‎API‏ برای برنامه‌های موبایل یا دیگر بخش‌های سیستم خود</w:t>
        <w:br/>
        <w:t>دارید» این پکیج بسیار مناسب است.</w:t>
        <w:br/>
        <w:br/>
        <w:t>:django-debug-toolbar-4</w:t>
        <w:br/>
      </w:r>
    </w:p>
    <w:p>
      <w:pPr>
        <w:pStyle w:val="Heading1"/>
        <w:jc w:val="right"/>
      </w:pPr>
      <w:r>
        <w:t>صفحه: 22</w:t>
      </w:r>
    </w:p>
    <w:p>
      <w:pPr>
        <w:jc w:val="right"/>
      </w:pPr>
      <w:r>
        <w:t>- برای افزودن ابزارهای ‎Sle‏ و ابزارهای توسعه به محیط توسعه ‎Django‏</w:t>
        <w:br/>
        <w:br/>
        <w:t>:django-ckeditor-) +</w:t>
        <w:br/>
        <w:br/>
        <w:t>- برای استفاده از ویرایشگر متن ‎CKEditor‏ در فرم‌ها و مدل‌های ‎Django‏</w:t>
        <w:br/>
        <w:br/>
        <w:t>:django-environ-) ‘</w:t>
        <w:br/>
        <w:br/>
        <w:t>- برای مدیریت ‎(gla pris‏ محیطی و تنظیمات مختلف در ‎.Django‏</w:t>
        <w:br/>
        <w:br/>
        <w:t>این لیست فقط یک مثال است و ممکن است نیاز های پروژه بیشتر پا کمتر باشد.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