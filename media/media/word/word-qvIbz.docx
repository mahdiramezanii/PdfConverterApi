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right"/>
      </w:pPr>
      <w:r>
        <w:t>صفحه: 1  develop Mahdiramezani</w:t>
      </w:r>
    </w:p>
    <w:p>
      <w:pPr>
        <w:jc w:val="right"/>
      </w:pPr>
      <w:r>
        <w:t>سوال اول :</w:t>
        <w:br/>
        <w:br/>
        <w:t>با استفاده از ترکیب ‎if, for‏ متلب» بخش پذیری بر 13 را برای اعداد 1 تا 100 بررسی ‎eS‏</w:t>
        <w:br/>
        <w:br/>
        <w:t>: ‏دوم‎ Slow</w:t>
        <w:br/>
        <w:br/>
        <w:t>سیگنالی داریم که اعداد آن یک. صفر و منفی یک می‌باشد. با استفاده از ساختار ‎SWitch‏ در متلب برنامه‌ای</w:t>
        <w:br/>
        <w:t>بنویسید که برای حالت یک عبارت ۰00511176 برای حالت صفر عبارت 2670 و حالت منفی یک عبارت</w:t>
        <w:br/>
        <w:t>‎lnegative‏ نمایش دهد. و اگر به ‎je‏ این حالات بود »برای ما مقدار نا معتبر را چاپ کند.</w:t>
        <w:br/>
        <w:br/>
        <w:t>برنامه‌ای بنویسید که یک بردار شامل نمرات 4 درس از کاربر دریافت کند. پس از ‎gl‏ بردار دوم شامل واحدهای</w:t>
        <w:br/>
        <w:t>دروس را دریافت کرده و معدل را محاسبه کند. برای محاسبه معدل ‎YT‏ ابتدا مجموع ضرب هر درس در واحد</w:t>
        <w:br/>
        <w:br/>
        <w:t>آن را بدست آورید. سپس این مجموع را بر تعداد واحدها تقسیم کنید.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28"/>
      <w:szCs w:val="28"/>
      <w:rtl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